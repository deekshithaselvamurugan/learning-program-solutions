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917" w:rsidRDefault="00000000">
      <w:pPr>
        <w:pStyle w:val="Heading1"/>
      </w:pPr>
      <w:r>
        <w:t>Hands-on 1: Spring Data JPA Quick Example</w:t>
      </w:r>
    </w:p>
    <w:p w:rsidR="00DC0917" w:rsidRDefault="00000000">
      <w:r>
        <w:t>Setup Spring Boot project, datasource, repository, and basic test method.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// application.properties</w:t>
      </w:r>
      <w:r>
        <w:rPr>
          <w:rFonts w:ascii="Courier New" w:hAnsi="Courier New"/>
          <w:sz w:val="18"/>
        </w:rPr>
        <w:br/>
        <w:t>spring.datasource.url=jdbc:mysql://localhost:3306/ormlearn</w:t>
      </w:r>
      <w:r>
        <w:rPr>
          <w:rFonts w:ascii="Courier New" w:hAnsi="Courier New"/>
          <w:sz w:val="18"/>
        </w:rPr>
        <w:br/>
        <w:t>spring.datasource.username=root</w:t>
      </w:r>
      <w:r>
        <w:rPr>
          <w:rFonts w:ascii="Courier New" w:hAnsi="Courier New"/>
          <w:sz w:val="18"/>
        </w:rPr>
        <w:br/>
        <w:t>spring.datasource.password=root</w:t>
      </w:r>
      <w:r>
        <w:rPr>
          <w:rFonts w:ascii="Courier New" w:hAnsi="Courier New"/>
          <w:sz w:val="18"/>
        </w:rPr>
        <w:br/>
        <w:t>spring.jpa.hibernate.ddl-auto=validate</w:t>
      </w:r>
      <w:r>
        <w:rPr>
          <w:rFonts w:ascii="Courier New" w:hAnsi="Courier New"/>
          <w:sz w:val="18"/>
        </w:rPr>
        <w:br/>
        <w:t>spring.jpa.properties.hibernate.dialect=org.hibernate.dialect.MySQL5Dialect</w:t>
      </w:r>
      <w:r>
        <w:rPr>
          <w:rFonts w:ascii="Courier New" w:hAnsi="Courier New"/>
          <w:sz w:val="18"/>
        </w:rPr>
        <w:br/>
        <w:t>logging.level.org.springframework=info</w:t>
      </w:r>
      <w:r>
        <w:rPr>
          <w:rFonts w:ascii="Courier New" w:hAnsi="Courier New"/>
          <w:sz w:val="18"/>
        </w:rPr>
        <w:br/>
        <w:t>logging.level.com.cognizant=debug</w:t>
      </w:r>
      <w:r>
        <w:rPr>
          <w:rFonts w:ascii="Courier New" w:hAnsi="Courier New"/>
          <w:sz w:val="18"/>
        </w:rPr>
        <w:br/>
        <w:t>logging.level.org.hibernate.SQL=trace</w:t>
      </w:r>
      <w:r>
        <w:rPr>
          <w:rFonts w:ascii="Courier New" w:hAnsi="Courier New"/>
          <w:sz w:val="18"/>
        </w:rPr>
        <w:br/>
        <w:t>logging.level.org.hibernate.type.descriptor.sql=trace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// OrmLearnApplication.java</w:t>
      </w:r>
      <w:r>
        <w:rPr>
          <w:rFonts w:ascii="Courier New" w:hAnsi="Courier New"/>
          <w:sz w:val="18"/>
        </w:rPr>
        <w:br/>
        <w:t>@SpringBootApplication</w:t>
      </w:r>
      <w:r>
        <w:rPr>
          <w:rFonts w:ascii="Courier New" w:hAnsi="Courier New"/>
          <w:sz w:val="18"/>
        </w:rPr>
        <w:br/>
        <w:t>public class OrmLearnApplication {</w:t>
      </w:r>
      <w:r>
        <w:rPr>
          <w:rFonts w:ascii="Courier New" w:hAnsi="Courier New"/>
          <w:sz w:val="18"/>
        </w:rPr>
        <w:br/>
        <w:t xml:space="preserve">    private static final Logger LOGGER = LoggerFactory.getLogger(OrmLearnApplication.class);</w:t>
      </w:r>
      <w:r>
        <w:rPr>
          <w:rFonts w:ascii="Courier New" w:hAnsi="Courier New"/>
          <w:sz w:val="18"/>
        </w:rPr>
        <w:br/>
        <w:t xml:space="preserve">    private static CountryService countryService;</w:t>
      </w:r>
      <w:r>
        <w:rPr>
          <w:rFonts w:ascii="Courier New" w:hAnsi="Courier New"/>
          <w:sz w:val="18"/>
        </w:rPr>
        <w:br/>
        <w:t xml:space="preserve">    public static void main(String[] args) {</w:t>
      </w:r>
      <w:r>
        <w:rPr>
          <w:rFonts w:ascii="Courier New" w:hAnsi="Courier New"/>
          <w:sz w:val="18"/>
        </w:rPr>
        <w:br/>
        <w:t xml:space="preserve">        ApplicationContext context = SpringApplication.run(OrmLearnApplication.class, args);</w:t>
      </w:r>
      <w:r>
        <w:rPr>
          <w:rFonts w:ascii="Courier New" w:hAnsi="Courier New"/>
          <w:sz w:val="18"/>
        </w:rPr>
        <w:br/>
        <w:t xml:space="preserve">        countryService = context.getBean(CountryService.class);</w:t>
      </w:r>
      <w:r>
        <w:rPr>
          <w:rFonts w:ascii="Courier New" w:hAnsi="Courier New"/>
          <w:sz w:val="18"/>
        </w:rPr>
        <w:br/>
        <w:t xml:space="preserve">        LOGGER.info("Inside main");</w:t>
      </w:r>
      <w:r>
        <w:rPr>
          <w:rFonts w:ascii="Courier New" w:hAnsi="Courier New"/>
          <w:sz w:val="18"/>
        </w:rPr>
        <w:br/>
        <w:t xml:space="preserve">        testGetAllCountries();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  <w:t xml:space="preserve">    private static void testGetAllCountries() {</w:t>
      </w:r>
      <w:r>
        <w:rPr>
          <w:rFonts w:ascii="Courier New" w:hAnsi="Courier New"/>
          <w:sz w:val="18"/>
        </w:rPr>
        <w:br/>
        <w:t xml:space="preserve">        LOGGER.info("Start");</w:t>
      </w:r>
      <w:r>
        <w:rPr>
          <w:rFonts w:ascii="Courier New" w:hAnsi="Courier New"/>
          <w:sz w:val="18"/>
        </w:rPr>
        <w:br/>
        <w:t xml:space="preserve">        List&lt;Country&gt; countries = countryService.getAllCountries();</w:t>
      </w:r>
      <w:r>
        <w:rPr>
          <w:rFonts w:ascii="Courier New" w:hAnsi="Courier New"/>
          <w:sz w:val="18"/>
        </w:rPr>
        <w:br/>
        <w:t xml:space="preserve">        LOGGER.debug("countries={}", countries);</w:t>
      </w:r>
      <w:r>
        <w:rPr>
          <w:rFonts w:ascii="Courier New" w:hAnsi="Courier New"/>
          <w:sz w:val="18"/>
        </w:rPr>
        <w:br/>
        <w:t xml:space="preserve">        LOGGER.info("End");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DC0917" w:rsidRDefault="00000000">
      <w:r>
        <w:rPr>
          <w:rFonts w:ascii="Courier New" w:hAnsi="Courier New"/>
          <w:sz w:val="18"/>
        </w:rPr>
        <w:br/>
        <w:t>06-07-25 10:45:12.345 main INFO  com.cognizant.ormlearn.OrmLearnApplication main 12 Inside main</w:t>
      </w:r>
      <w:r>
        <w:rPr>
          <w:rFonts w:ascii="Courier New" w:hAnsi="Courier New"/>
          <w:sz w:val="18"/>
        </w:rPr>
        <w:br/>
        <w:t>06-07-25 10:45:12.347 main INFO  com.cognizant.ormlearn.OrmLearnApplication testGetAllCountries 16 Start</w:t>
      </w:r>
      <w:r>
        <w:rPr>
          <w:rFonts w:ascii="Courier New" w:hAnsi="Courier New"/>
          <w:sz w:val="18"/>
        </w:rPr>
        <w:br/>
        <w:t>06-07-25 10:45:12.456 main DEBUG com.cognizant.ormlearn.OrmLearnApplication testGetAllCountries 18 countries=[Country [code=IN, name=India], Country [code=US, name=United States of America]]</w:t>
      </w:r>
      <w:r>
        <w:rPr>
          <w:rFonts w:ascii="Courier New" w:hAnsi="Courier New"/>
          <w:sz w:val="18"/>
        </w:rPr>
        <w:br/>
        <w:t>06-07-25 10:45:12.456 main INFO  com.cognizant.ormlearn.OrmLearnApplication testGetAllCountries 19 End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1"/>
      </w:pPr>
      <w:r>
        <w:lastRenderedPageBreak/>
        <w:t>Hands-on 2: Hibernate XML Config</w:t>
      </w:r>
    </w:p>
    <w:p w:rsidR="00DC0917" w:rsidRDefault="00000000">
      <w:r>
        <w:t>Shows XML-based mapping of Employee object to DB table.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// hibernate.cfg.xml mapping</w:t>
      </w:r>
      <w:r>
        <w:rPr>
          <w:rFonts w:ascii="Courier New" w:hAnsi="Courier New"/>
          <w:sz w:val="18"/>
        </w:rPr>
        <w:br/>
        <w:t>&lt;mapping resource="Employee.hbm.xml"/&gt;</w:t>
      </w:r>
      <w:r>
        <w:rPr>
          <w:rFonts w:ascii="Courier New" w:hAnsi="Courier New"/>
          <w:sz w:val="18"/>
        </w:rPr>
        <w:br/>
        <w:t>// Employee.hbm.xml</w:t>
      </w:r>
      <w:r>
        <w:rPr>
          <w:rFonts w:ascii="Courier New" w:hAnsi="Courier New"/>
          <w:sz w:val="18"/>
        </w:rPr>
        <w:br/>
        <w:t>&lt;class name="Employee" table="EMPLOYEE"&gt;</w:t>
      </w:r>
      <w:r>
        <w:rPr>
          <w:rFonts w:ascii="Courier New" w:hAnsi="Courier New"/>
          <w:sz w:val="18"/>
        </w:rPr>
        <w:br/>
        <w:t xml:space="preserve">    &lt;id name="id" type="int" column="ID"&gt;</w:t>
      </w:r>
      <w:r>
        <w:rPr>
          <w:rFonts w:ascii="Courier New" w:hAnsi="Courier New"/>
          <w:sz w:val="18"/>
        </w:rPr>
        <w:br/>
        <w:t xml:space="preserve">        &lt;generator class="native"/&gt;</w:t>
      </w:r>
      <w:r>
        <w:rPr>
          <w:rFonts w:ascii="Courier New" w:hAnsi="Courier New"/>
          <w:sz w:val="18"/>
        </w:rPr>
        <w:br/>
        <w:t xml:space="preserve">    &lt;/id&gt;</w:t>
      </w:r>
      <w:r>
        <w:rPr>
          <w:rFonts w:ascii="Courier New" w:hAnsi="Courier New"/>
          <w:sz w:val="18"/>
        </w:rPr>
        <w:br/>
        <w:t xml:space="preserve">    &lt;property name="firstName" column="FIRST_NAME" type="string"/&gt;</w:t>
      </w:r>
      <w:r>
        <w:rPr>
          <w:rFonts w:ascii="Courier New" w:hAnsi="Courier New"/>
          <w:sz w:val="18"/>
        </w:rPr>
        <w:br/>
        <w:t xml:space="preserve">    &lt;property name="lastName" column="LAST_NAME" type="string"/&gt;</w:t>
      </w:r>
      <w:r>
        <w:rPr>
          <w:rFonts w:ascii="Courier New" w:hAnsi="Courier New"/>
          <w:sz w:val="18"/>
        </w:rPr>
        <w:br/>
        <w:t>&lt;/class&gt;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DC0917" w:rsidRDefault="00000000">
      <w:r>
        <w:rPr>
          <w:rFonts w:ascii="Courier New" w:hAnsi="Courier New"/>
          <w:sz w:val="18"/>
        </w:rPr>
        <w:br/>
        <w:t>Hibernate: insert into EMPLOYEE (FIRST_NAME, LAST_NAME) values (?, ?)</w:t>
      </w:r>
      <w:r>
        <w:rPr>
          <w:rFonts w:ascii="Courier New" w:hAnsi="Courier New"/>
          <w:sz w:val="18"/>
        </w:rPr>
        <w:br/>
        <w:t>Hibernate: select * from EMPLOYEE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1"/>
      </w:pPr>
      <w:r>
        <w:t>Hands-on 3: Hibernate Annotations</w:t>
      </w:r>
    </w:p>
    <w:p w:rsidR="00DC0917" w:rsidRDefault="00000000">
      <w:r>
        <w:t>Uses @Entity, @Table, @Id, @Column to map Employee class to table.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@Entity</w:t>
      </w:r>
      <w:r>
        <w:rPr>
          <w:rFonts w:ascii="Courier New" w:hAnsi="Courier New"/>
          <w:sz w:val="18"/>
        </w:rPr>
        <w:br/>
        <w:t>@Table(name = "EMPLOYEE")</w:t>
      </w:r>
      <w:r>
        <w:rPr>
          <w:rFonts w:ascii="Courier New" w:hAnsi="Courier New"/>
          <w:sz w:val="18"/>
        </w:rPr>
        <w:br/>
        <w:t>public class Employee {</w:t>
      </w:r>
      <w:r>
        <w:rPr>
          <w:rFonts w:ascii="Courier New" w:hAnsi="Courier New"/>
          <w:sz w:val="18"/>
        </w:rPr>
        <w:br/>
        <w:t xml:space="preserve">    @Id</w:t>
      </w:r>
      <w:r>
        <w:rPr>
          <w:rFonts w:ascii="Courier New" w:hAnsi="Courier New"/>
          <w:sz w:val="18"/>
        </w:rPr>
        <w:br/>
        <w:t xml:space="preserve">    @GeneratedValue(strategy = GenerationType.IDENTITY)</w:t>
      </w:r>
      <w:r>
        <w:rPr>
          <w:rFonts w:ascii="Courier New" w:hAnsi="Courier New"/>
          <w:sz w:val="18"/>
        </w:rPr>
        <w:br/>
        <w:t xml:space="preserve">    private int id;</w:t>
      </w:r>
      <w:r>
        <w:rPr>
          <w:rFonts w:ascii="Courier New" w:hAnsi="Courier New"/>
          <w:sz w:val="18"/>
        </w:rPr>
        <w:br/>
        <w:t xml:space="preserve">    @Column(name = "FIRST_NAME")</w:t>
      </w:r>
      <w:r>
        <w:rPr>
          <w:rFonts w:ascii="Courier New" w:hAnsi="Courier New"/>
          <w:sz w:val="18"/>
        </w:rPr>
        <w:br/>
        <w:t xml:space="preserve">    private String firstName;</w:t>
      </w:r>
      <w:r>
        <w:rPr>
          <w:rFonts w:ascii="Courier New" w:hAnsi="Courier New"/>
          <w:sz w:val="18"/>
        </w:rPr>
        <w:br/>
        <w:t xml:space="preserve">    @Column(name = "LAST_NAME")</w:t>
      </w:r>
      <w:r>
        <w:rPr>
          <w:rFonts w:ascii="Courier New" w:hAnsi="Courier New"/>
          <w:sz w:val="18"/>
        </w:rPr>
        <w:br/>
        <w:t xml:space="preserve">    private String lastName;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DC0917" w:rsidRDefault="00000000">
      <w:r>
        <w:rPr>
          <w:rFonts w:ascii="Courier New" w:hAnsi="Courier New"/>
          <w:sz w:val="18"/>
        </w:rPr>
        <w:br/>
        <w:t>Hibernate: insert into EMPLOYEE (FIRST_NAME, LAST_NAME) values (?, ?)</w:t>
      </w:r>
      <w:r>
        <w:rPr>
          <w:rFonts w:ascii="Courier New" w:hAnsi="Courier New"/>
          <w:sz w:val="18"/>
        </w:rPr>
        <w:br/>
        <w:t>Hibernate: select * from EMPLOYEE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1"/>
      </w:pPr>
      <w:r>
        <w:lastRenderedPageBreak/>
        <w:t>Hands-on 4: JPA vs Hibernate vs Spring Data JPA</w:t>
      </w:r>
    </w:p>
    <w:p w:rsidR="00DC0917" w:rsidRDefault="00000000">
      <w:r>
        <w:t>Comparison between manual Hibernate and Spring Data JPA code.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// Hibernate</w:t>
      </w:r>
      <w:r>
        <w:rPr>
          <w:rFonts w:ascii="Courier New" w:hAnsi="Courier New"/>
          <w:sz w:val="18"/>
        </w:rPr>
        <w:br/>
        <w:t>session = factory.openSession();</w:t>
      </w:r>
      <w:r>
        <w:rPr>
          <w:rFonts w:ascii="Courier New" w:hAnsi="Courier New"/>
          <w:sz w:val="18"/>
        </w:rPr>
        <w:br/>
        <w:t>tx = session.beginTransaction();</w:t>
      </w:r>
      <w:r>
        <w:rPr>
          <w:rFonts w:ascii="Courier New" w:hAnsi="Courier New"/>
          <w:sz w:val="18"/>
        </w:rPr>
        <w:br/>
        <w:t>session.save(employee);</w:t>
      </w:r>
      <w:r>
        <w:rPr>
          <w:rFonts w:ascii="Courier New" w:hAnsi="Courier New"/>
          <w:sz w:val="18"/>
        </w:rPr>
        <w:br/>
        <w:t>tx.commit();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// Spring Data JPA</w:t>
      </w:r>
      <w:r>
        <w:rPr>
          <w:rFonts w:ascii="Courier New" w:hAnsi="Courier New"/>
          <w:sz w:val="18"/>
        </w:rPr>
        <w:br/>
        <w:t>employeeRepository.save(employee);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DC0917" w:rsidRDefault="00000000">
      <w:r>
        <w:rPr>
          <w:rFonts w:ascii="Courier New" w:hAnsi="Courier New"/>
          <w:sz w:val="18"/>
        </w:rPr>
        <w:br/>
        <w:t>Hibernate: insert into EMPLOYEE (FIRST_NAME, LAST_NAME) values (?, ?)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1"/>
      </w:pPr>
      <w:r>
        <w:t>Hands-on 5: Populate Country Table</w:t>
      </w:r>
    </w:p>
    <w:p w:rsidR="00DC0917" w:rsidRDefault="00000000">
      <w:r>
        <w:t>Insert initial set of countries into database.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insert into country (co_code, co_name) values ('IN', 'India');</w:t>
      </w:r>
      <w:r>
        <w:rPr>
          <w:rFonts w:ascii="Courier New" w:hAnsi="Courier New"/>
          <w:sz w:val="18"/>
        </w:rPr>
        <w:br/>
        <w:t>insert into country (co_code, co_name) values ('US', 'United States of America');</w:t>
      </w:r>
      <w:r>
        <w:rPr>
          <w:rFonts w:ascii="Courier New" w:hAnsi="Courier New"/>
          <w:sz w:val="18"/>
        </w:rPr>
        <w:br/>
        <w:t>insert into country (co_code, co_name) values ('FR', 'France');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DC0917" w:rsidRDefault="00000000">
      <w:r>
        <w:rPr>
          <w:rFonts w:ascii="Courier New" w:hAnsi="Courier New"/>
          <w:sz w:val="18"/>
        </w:rPr>
        <w:br/>
        <w:t>mysql&gt; select * from country;</w:t>
      </w:r>
      <w:r>
        <w:rPr>
          <w:rFonts w:ascii="Courier New" w:hAnsi="Courier New"/>
          <w:sz w:val="18"/>
        </w:rPr>
        <w:br/>
        <w:t xml:space="preserve">co_code | co_name                   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FR      | France                   </w:t>
      </w:r>
      <w:r>
        <w:rPr>
          <w:rFonts w:ascii="Courier New" w:hAnsi="Courier New"/>
          <w:sz w:val="18"/>
        </w:rPr>
        <w:br/>
        <w:t xml:space="preserve">IN      | India                     </w:t>
      </w:r>
      <w:r>
        <w:rPr>
          <w:rFonts w:ascii="Courier New" w:hAnsi="Courier New"/>
          <w:sz w:val="18"/>
        </w:rPr>
        <w:br/>
        <w:t xml:space="preserve">US      | United States of America  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1"/>
      </w:pPr>
      <w:r>
        <w:t>Hands-on 6: Find Country by Code</w:t>
      </w:r>
    </w:p>
    <w:p w:rsidR="00DC0917" w:rsidRDefault="00000000">
      <w:r>
        <w:t>Service method to find a country by code and handle not found exception.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@Transactional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public Country findCountryByCode(String code) throws CountryNotFoundException {</w:t>
      </w:r>
      <w:r>
        <w:rPr>
          <w:rFonts w:ascii="Courier New" w:hAnsi="Courier New"/>
          <w:sz w:val="18"/>
        </w:rPr>
        <w:br/>
        <w:t xml:space="preserve">    Optional&lt;Country&gt; result = countryRepository.findById(code);</w:t>
      </w:r>
      <w:r>
        <w:rPr>
          <w:rFonts w:ascii="Courier New" w:hAnsi="Courier New"/>
          <w:sz w:val="18"/>
        </w:rPr>
        <w:br/>
        <w:t xml:space="preserve">    if (!result.isPresent()) throw new CountryNotFoundException("Country not found");</w:t>
      </w:r>
      <w:r>
        <w:rPr>
          <w:rFonts w:ascii="Courier New" w:hAnsi="Courier New"/>
          <w:sz w:val="18"/>
        </w:rPr>
        <w:br/>
        <w:t xml:space="preserve">    return result.get();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DC0917" w:rsidRDefault="00000000">
      <w:r>
        <w:rPr>
          <w:rFonts w:ascii="Courier New" w:hAnsi="Courier New"/>
          <w:sz w:val="18"/>
        </w:rPr>
        <w:br/>
        <w:t>DEBUG: Country: Country [code=IN, name=India]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1"/>
      </w:pPr>
      <w:r>
        <w:t>Hands-on 7: Add New Country</w:t>
      </w:r>
    </w:p>
    <w:p w:rsidR="00DC0917" w:rsidRDefault="00000000">
      <w:r>
        <w:t>Service method to add a new country.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@Transactional</w:t>
      </w:r>
      <w:r>
        <w:rPr>
          <w:rFonts w:ascii="Courier New" w:hAnsi="Courier New"/>
          <w:sz w:val="18"/>
        </w:rPr>
        <w:br/>
        <w:t>public void addCountry(Country country) {</w:t>
      </w:r>
      <w:r>
        <w:rPr>
          <w:rFonts w:ascii="Courier New" w:hAnsi="Courier New"/>
          <w:sz w:val="18"/>
        </w:rPr>
        <w:br/>
        <w:t xml:space="preserve">    countryRepository.save(country);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DC0917" w:rsidRDefault="00000000">
      <w:r>
        <w:rPr>
          <w:rFonts w:ascii="Courier New" w:hAnsi="Courier New"/>
          <w:sz w:val="18"/>
        </w:rPr>
        <w:br/>
        <w:t>mysql&gt; select * from country where co_code='JP';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co_code | co_name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JP      | Japan  </w:t>
      </w:r>
    </w:p>
    <w:p w:rsidR="00DC0917" w:rsidRDefault="00000000">
      <w:pPr>
        <w:pStyle w:val="Heading1"/>
      </w:pPr>
      <w:r>
        <w:t>Hands-on 8: Update Country</w:t>
      </w:r>
    </w:p>
    <w:p w:rsidR="00DC0917" w:rsidRDefault="00000000">
      <w:r>
        <w:t>Service method to update an existing country by code.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@Transactional</w:t>
      </w:r>
      <w:r>
        <w:rPr>
          <w:rFonts w:ascii="Courier New" w:hAnsi="Courier New"/>
          <w:sz w:val="18"/>
        </w:rPr>
        <w:br/>
        <w:t>public void updateCountry(String code, String name) throws CountryNotFoundException {</w:t>
      </w:r>
      <w:r>
        <w:rPr>
          <w:rFonts w:ascii="Courier New" w:hAnsi="Courier New"/>
          <w:sz w:val="18"/>
        </w:rPr>
        <w:br/>
        <w:t xml:space="preserve">    Optional&lt;Country&gt; result = countryRepository.findById(code);</w:t>
      </w:r>
      <w:r>
        <w:rPr>
          <w:rFonts w:ascii="Courier New" w:hAnsi="Courier New"/>
          <w:sz w:val="18"/>
        </w:rPr>
        <w:br/>
        <w:t xml:space="preserve">    if (!result.isPresent()) throw new CountryNotFoundException("Country not found");</w:t>
      </w:r>
      <w:r>
        <w:rPr>
          <w:rFonts w:ascii="Courier New" w:hAnsi="Courier New"/>
          <w:sz w:val="18"/>
        </w:rPr>
        <w:br/>
        <w:t xml:space="preserve">    Country country = result.get();</w:t>
      </w:r>
      <w:r>
        <w:rPr>
          <w:rFonts w:ascii="Courier New" w:hAnsi="Courier New"/>
          <w:sz w:val="18"/>
        </w:rPr>
        <w:br/>
        <w:t xml:space="preserve">    country.setName(name);</w:t>
      </w:r>
      <w:r>
        <w:rPr>
          <w:rFonts w:ascii="Courier New" w:hAnsi="Courier New"/>
          <w:sz w:val="18"/>
        </w:rPr>
        <w:br/>
        <w:t xml:space="preserve">    countryRepository.save(country);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lastRenderedPageBreak/>
        <w:t>Sample Output</w:t>
      </w:r>
    </w:p>
    <w:p w:rsidR="00392FA0" w:rsidRDefault="0000000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br/>
        <w:t>mysql&gt; select * from country where co_code='JP';</w:t>
      </w:r>
    </w:p>
    <w:p w:rsidR="00DC0917" w:rsidRDefault="00000000">
      <w:r>
        <w:rPr>
          <w:rFonts w:ascii="Courier New" w:hAnsi="Courier New"/>
          <w:sz w:val="18"/>
        </w:rPr>
        <w:br/>
        <w:t xml:space="preserve">co_code | co_name    </w:t>
      </w:r>
      <w:r>
        <w:rPr>
          <w:rFonts w:ascii="Courier New" w:hAnsi="Courier New"/>
          <w:sz w:val="18"/>
        </w:rPr>
        <w:br/>
        <w:t>JP      | Japan Updated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1"/>
      </w:pPr>
      <w:r>
        <w:t>Hands-on 9: Delete Country</w:t>
      </w:r>
    </w:p>
    <w:p w:rsidR="00DC0917" w:rsidRDefault="00000000">
      <w:r>
        <w:t>Service method to delete a country by code.</w:t>
      </w:r>
    </w:p>
    <w:p w:rsidR="00DC0917" w:rsidRDefault="00000000">
      <w:pPr>
        <w:pStyle w:val="Heading2"/>
      </w:pPr>
      <w:r>
        <w:t>Code</w:t>
      </w:r>
    </w:p>
    <w:p w:rsidR="00DC0917" w:rsidRDefault="00000000">
      <w:r>
        <w:rPr>
          <w:rFonts w:ascii="Courier New" w:hAnsi="Courier New"/>
          <w:sz w:val="18"/>
        </w:rPr>
        <w:br/>
        <w:t>@Transactional</w:t>
      </w:r>
      <w:r>
        <w:rPr>
          <w:rFonts w:ascii="Courier New" w:hAnsi="Courier New"/>
          <w:sz w:val="18"/>
        </w:rPr>
        <w:br/>
        <w:t>public void deleteCountry(String code) {</w:t>
      </w:r>
      <w:r>
        <w:rPr>
          <w:rFonts w:ascii="Courier New" w:hAnsi="Courier New"/>
          <w:sz w:val="18"/>
        </w:rPr>
        <w:br/>
        <w:t xml:space="preserve">    countryRepository.deleteById(code);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:rsidR="00DC0917" w:rsidRDefault="00000000">
      <w:pPr>
        <w:pStyle w:val="Heading2"/>
      </w:pPr>
      <w:r>
        <w:t>Sample Output</w:t>
      </w:r>
    </w:p>
    <w:p w:rsidR="009A61A4" w:rsidRDefault="00000000" w:rsidP="009A61A4">
      <w:r>
        <w:rPr>
          <w:rFonts w:ascii="Courier New" w:hAnsi="Courier New"/>
          <w:sz w:val="18"/>
        </w:rPr>
        <w:br/>
        <w:t>mysql&gt; select * from country where co_code='JP';</w:t>
      </w:r>
      <w:r>
        <w:rPr>
          <w:rFonts w:ascii="Courier New" w:hAnsi="Courier New"/>
          <w:sz w:val="18"/>
        </w:rPr>
        <w:br/>
        <w:t>Empty set (0.00 sec)</w:t>
      </w:r>
      <w:r>
        <w:rPr>
          <w:rFonts w:ascii="Courier New" w:hAnsi="Courier New"/>
          <w:sz w:val="18"/>
        </w:rPr>
        <w:br/>
      </w:r>
    </w:p>
    <w:p w:rsidR="009A61A4" w:rsidRPr="009A61A4" w:rsidRDefault="009A61A4" w:rsidP="009A61A4">
      <w:pPr>
        <w:rPr>
          <w:b/>
          <w:bCs/>
        </w:rPr>
      </w:pPr>
      <w:r w:rsidRPr="009A61A4">
        <w:rPr>
          <w:b/>
          <w:bCs/>
        </w:rPr>
        <w:t>HANDS-ON 1: Country Queries</w:t>
      </w:r>
    </w:p>
    <w:p w:rsidR="009A61A4" w:rsidRDefault="009A61A4" w:rsidP="009A61A4"/>
    <w:p w:rsidR="009A61A4" w:rsidRDefault="009A61A4" w:rsidP="009A61A4">
      <w:r>
        <w:t>// Country.java</w:t>
      </w:r>
    </w:p>
    <w:p w:rsidR="009A61A4" w:rsidRDefault="009A61A4" w:rsidP="009A61A4">
      <w:r>
        <w:t>@Entity</w:t>
      </w:r>
    </w:p>
    <w:p w:rsidR="009A61A4" w:rsidRDefault="009A61A4" w:rsidP="009A61A4">
      <w:r>
        <w:t>@Table(name = "country")</w:t>
      </w:r>
    </w:p>
    <w:p w:rsidR="009A61A4" w:rsidRDefault="009A61A4" w:rsidP="009A61A4">
      <w:r>
        <w:t>public class Country {</w:t>
      </w:r>
    </w:p>
    <w:p w:rsidR="009A61A4" w:rsidRDefault="009A61A4" w:rsidP="009A61A4">
      <w:r>
        <w:t xml:space="preserve">    @Id</w:t>
      </w:r>
    </w:p>
    <w:p w:rsidR="009A61A4" w:rsidRDefault="009A61A4" w:rsidP="009A61A4">
      <w:r>
        <w:t xml:space="preserve">    @Column(name = "co_code")</w:t>
      </w:r>
    </w:p>
    <w:p w:rsidR="009A61A4" w:rsidRDefault="009A61A4" w:rsidP="009A61A4">
      <w:r>
        <w:t xml:space="preserve">    private String code;</w:t>
      </w:r>
    </w:p>
    <w:p w:rsidR="009A61A4" w:rsidRDefault="009A61A4" w:rsidP="009A61A4"/>
    <w:p w:rsidR="009A61A4" w:rsidRDefault="009A61A4" w:rsidP="009A61A4">
      <w:r>
        <w:t xml:space="preserve">    @Column(name = "co_name")</w:t>
      </w:r>
    </w:p>
    <w:p w:rsidR="009A61A4" w:rsidRDefault="009A61A4" w:rsidP="009A61A4">
      <w:r>
        <w:t xml:space="preserve">    private String name;</w:t>
      </w:r>
    </w:p>
    <w:p w:rsidR="009A61A4" w:rsidRDefault="009A61A4" w:rsidP="009A61A4"/>
    <w:p w:rsidR="009A61A4" w:rsidRDefault="009A61A4" w:rsidP="009A61A4">
      <w:r>
        <w:t xml:space="preserve">    // Getters, setters, toString()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// CountryRepository.java</w:t>
      </w:r>
    </w:p>
    <w:p w:rsidR="009A61A4" w:rsidRDefault="009A61A4" w:rsidP="009A61A4">
      <w:r>
        <w:t>public interface CountryRepository extends JpaRepository&lt;Country, String&gt; {</w:t>
      </w:r>
    </w:p>
    <w:p w:rsidR="009A61A4" w:rsidRDefault="009A61A4" w:rsidP="009A61A4">
      <w:r>
        <w:t xml:space="preserve">    List&lt;Country&gt; findByNameContaining(String keyword);</w:t>
      </w:r>
    </w:p>
    <w:p w:rsidR="009A61A4" w:rsidRDefault="009A61A4" w:rsidP="009A61A4">
      <w:r>
        <w:t xml:space="preserve">    List&lt;Country&gt; findByNameContainingOrderByNameAsc(String keyword);</w:t>
      </w:r>
    </w:p>
    <w:p w:rsidR="009A61A4" w:rsidRDefault="009A61A4" w:rsidP="009A61A4">
      <w:r>
        <w:t xml:space="preserve">    List&lt;Country&gt; findByNameStartingWith(String prefix);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// OrmLearnApplication.java</w:t>
      </w:r>
    </w:p>
    <w:p w:rsidR="009A61A4" w:rsidRDefault="009A61A4" w:rsidP="009A61A4">
      <w:r>
        <w:t>private static void testFindByNameContaining() {</w:t>
      </w:r>
    </w:p>
    <w:p w:rsidR="009A61A4" w:rsidRDefault="009A61A4" w:rsidP="009A61A4">
      <w:r>
        <w:t xml:space="preserve">    List&lt;Country&gt; countries = countryRepository.findByNameContaining("ou");</w:t>
      </w:r>
    </w:p>
    <w:p w:rsidR="009A61A4" w:rsidRDefault="009A61A4" w:rsidP="009A61A4">
      <w:r>
        <w:t xml:space="preserve">    countries.forEach(System.out::println);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private static void testFindByNameContainingOrderByNameAsc() {</w:t>
      </w:r>
    </w:p>
    <w:p w:rsidR="009A61A4" w:rsidRDefault="009A61A4" w:rsidP="009A61A4">
      <w:r>
        <w:t xml:space="preserve">    List&lt;Country&gt; countries = countryRepository.findByNameContainingOrderByNameAsc("ou");</w:t>
      </w:r>
    </w:p>
    <w:p w:rsidR="009A61A4" w:rsidRDefault="009A61A4" w:rsidP="009A61A4">
      <w:r>
        <w:t xml:space="preserve">    countries.forEach(System.out::println);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private static void testFindByNameStartingWith() {</w:t>
      </w:r>
    </w:p>
    <w:p w:rsidR="009A61A4" w:rsidRDefault="009A61A4" w:rsidP="009A61A4">
      <w:r>
        <w:t xml:space="preserve">    List&lt;Country&gt; countries = countryRepository.findByNameStartingWith("Z");</w:t>
      </w:r>
    </w:p>
    <w:p w:rsidR="009A61A4" w:rsidRDefault="009A61A4" w:rsidP="009A61A4">
      <w:r>
        <w:t xml:space="preserve">    countries.forEach(System.out::println);</w:t>
      </w:r>
    </w:p>
    <w:p w:rsidR="009A61A4" w:rsidRDefault="009A61A4" w:rsidP="009A61A4">
      <w:r>
        <w:lastRenderedPageBreak/>
        <w:t>}</w:t>
      </w:r>
    </w:p>
    <w:p w:rsidR="009A61A4" w:rsidRDefault="009A61A4" w:rsidP="009A61A4"/>
    <w:p w:rsidR="009A61A4" w:rsidRDefault="009A61A4" w:rsidP="009A61A4">
      <w:r>
        <w:t>// Sample Output:</w:t>
      </w:r>
    </w:p>
    <w:p w:rsidR="009A61A4" w:rsidRDefault="009A61A4" w:rsidP="009A61A4">
      <w:r>
        <w:t>BV - Bouvet Island</w:t>
      </w:r>
    </w:p>
    <w:p w:rsidR="009A61A4" w:rsidRDefault="009A61A4" w:rsidP="009A61A4">
      <w:r>
        <w:t>DJ - Djibouti</w:t>
      </w:r>
    </w:p>
    <w:p w:rsidR="009A61A4" w:rsidRDefault="009A61A4" w:rsidP="009A61A4">
      <w:r>
        <w:t>GP - Guadeloupe</w:t>
      </w:r>
    </w:p>
    <w:p w:rsidR="009A61A4" w:rsidRDefault="009A61A4" w:rsidP="009A61A4">
      <w:r>
        <w:t>...</w:t>
      </w:r>
    </w:p>
    <w:p w:rsidR="009A61A4" w:rsidRDefault="009A61A4" w:rsidP="009A61A4">
      <w:r>
        <w:t>ZW - Zimbabwe</w:t>
      </w:r>
    </w:p>
    <w:p w:rsidR="009A61A4" w:rsidRPr="009A61A4" w:rsidRDefault="009A61A4" w:rsidP="009A61A4">
      <w:pPr>
        <w:rPr>
          <w:b/>
          <w:bCs/>
        </w:rPr>
      </w:pPr>
    </w:p>
    <w:p w:rsidR="009A61A4" w:rsidRPr="009A61A4" w:rsidRDefault="009A61A4" w:rsidP="009A61A4">
      <w:pPr>
        <w:rPr>
          <w:b/>
          <w:bCs/>
        </w:rPr>
      </w:pPr>
      <w:r w:rsidRPr="009A61A4">
        <w:rPr>
          <w:b/>
          <w:bCs/>
        </w:rPr>
        <w:t>HANDS-ON 2: Stock Queries</w:t>
      </w:r>
    </w:p>
    <w:p w:rsidR="009A61A4" w:rsidRDefault="009A61A4" w:rsidP="009A61A4"/>
    <w:p w:rsidR="009A61A4" w:rsidRDefault="009A61A4" w:rsidP="009A61A4">
      <w:r>
        <w:t>// Stock.java</w:t>
      </w:r>
    </w:p>
    <w:p w:rsidR="009A61A4" w:rsidRDefault="009A61A4" w:rsidP="009A61A4">
      <w:r>
        <w:t>@Entity</w:t>
      </w:r>
    </w:p>
    <w:p w:rsidR="009A61A4" w:rsidRDefault="009A61A4" w:rsidP="009A61A4">
      <w:r>
        <w:t>@Table(name = "stock")</w:t>
      </w:r>
    </w:p>
    <w:p w:rsidR="009A61A4" w:rsidRDefault="009A61A4" w:rsidP="009A61A4">
      <w:r>
        <w:t>public class Stock {</w:t>
      </w:r>
    </w:p>
    <w:p w:rsidR="009A61A4" w:rsidRDefault="009A61A4" w:rsidP="009A61A4">
      <w:r>
        <w:t xml:space="preserve">    @Id</w:t>
      </w:r>
    </w:p>
    <w:p w:rsidR="009A61A4" w:rsidRDefault="009A61A4" w:rsidP="009A61A4">
      <w:r>
        <w:t xml:space="preserve">    @GeneratedValue(strategy = GenerationType.IDENTITY)</w:t>
      </w:r>
    </w:p>
    <w:p w:rsidR="009A61A4" w:rsidRDefault="009A61A4" w:rsidP="009A61A4">
      <w:r>
        <w:t xml:space="preserve">    private int id;</w:t>
      </w:r>
    </w:p>
    <w:p w:rsidR="009A61A4" w:rsidRDefault="009A61A4" w:rsidP="009A61A4"/>
    <w:p w:rsidR="009A61A4" w:rsidRDefault="009A61A4" w:rsidP="009A61A4">
      <w:r>
        <w:t xml:space="preserve">    @Column(name = "st_code")</w:t>
      </w:r>
    </w:p>
    <w:p w:rsidR="009A61A4" w:rsidRDefault="009A61A4" w:rsidP="009A61A4">
      <w:r>
        <w:t xml:space="preserve">    private String code;</w:t>
      </w:r>
    </w:p>
    <w:p w:rsidR="009A61A4" w:rsidRDefault="009A61A4" w:rsidP="009A61A4"/>
    <w:p w:rsidR="009A61A4" w:rsidRDefault="009A61A4" w:rsidP="009A61A4">
      <w:r>
        <w:t xml:space="preserve">    @Column(name = "st_date")</w:t>
      </w:r>
    </w:p>
    <w:p w:rsidR="009A61A4" w:rsidRDefault="009A61A4" w:rsidP="009A61A4">
      <w:r>
        <w:t xml:space="preserve">    private LocalDate date;</w:t>
      </w:r>
    </w:p>
    <w:p w:rsidR="009A61A4" w:rsidRDefault="009A61A4" w:rsidP="009A61A4"/>
    <w:p w:rsidR="009A61A4" w:rsidRDefault="009A61A4" w:rsidP="009A61A4">
      <w:r>
        <w:t xml:space="preserve">    @Column(name = "st_open")</w:t>
      </w:r>
    </w:p>
    <w:p w:rsidR="009A61A4" w:rsidRDefault="009A61A4" w:rsidP="009A61A4">
      <w:r>
        <w:lastRenderedPageBreak/>
        <w:t xml:space="preserve">    private BigDecimal open;</w:t>
      </w:r>
    </w:p>
    <w:p w:rsidR="009A61A4" w:rsidRDefault="009A61A4" w:rsidP="009A61A4"/>
    <w:p w:rsidR="009A61A4" w:rsidRDefault="009A61A4" w:rsidP="009A61A4">
      <w:r>
        <w:t xml:space="preserve">    @Column(name = "st_close")</w:t>
      </w:r>
    </w:p>
    <w:p w:rsidR="009A61A4" w:rsidRDefault="009A61A4" w:rsidP="009A61A4">
      <w:r>
        <w:t xml:space="preserve">    private BigDecimal close;</w:t>
      </w:r>
    </w:p>
    <w:p w:rsidR="009A61A4" w:rsidRDefault="009A61A4" w:rsidP="009A61A4"/>
    <w:p w:rsidR="009A61A4" w:rsidRDefault="009A61A4" w:rsidP="009A61A4">
      <w:r>
        <w:t xml:space="preserve">    @Column(name = "st_volume")</w:t>
      </w:r>
    </w:p>
    <w:p w:rsidR="009A61A4" w:rsidRDefault="009A61A4" w:rsidP="009A61A4">
      <w:r>
        <w:t xml:space="preserve">    private long volume;</w:t>
      </w:r>
    </w:p>
    <w:p w:rsidR="009A61A4" w:rsidRDefault="009A61A4" w:rsidP="009A61A4"/>
    <w:p w:rsidR="009A61A4" w:rsidRDefault="009A61A4" w:rsidP="009A61A4">
      <w:r>
        <w:t xml:space="preserve">    // Getters, setters, toString()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// StockRepository.java</w:t>
      </w:r>
    </w:p>
    <w:p w:rsidR="009A61A4" w:rsidRDefault="009A61A4" w:rsidP="009A61A4">
      <w:r>
        <w:t>public interface StockRepository extends JpaRepository&lt;Stock, Integer&gt; {</w:t>
      </w:r>
    </w:p>
    <w:p w:rsidR="009A61A4" w:rsidRDefault="009A61A4" w:rsidP="009A61A4">
      <w:r>
        <w:t xml:space="preserve">    List&lt;Stock&gt; findByCodeAndDateBetween(String code, LocalDate start, LocalDate end);</w:t>
      </w:r>
    </w:p>
    <w:p w:rsidR="009A61A4" w:rsidRDefault="009A61A4" w:rsidP="009A61A4">
      <w:r>
        <w:t xml:space="preserve">    List&lt;Stock&gt; findByCodeAndCloseGreaterThan(String code, BigDecimal price);</w:t>
      </w:r>
    </w:p>
    <w:p w:rsidR="009A61A4" w:rsidRDefault="009A61A4" w:rsidP="009A61A4">
      <w:r>
        <w:t xml:space="preserve">    List&lt;Stock&gt; findTop3ByOrderByVolumeDesc();</w:t>
      </w:r>
    </w:p>
    <w:p w:rsidR="009A61A4" w:rsidRDefault="009A61A4" w:rsidP="009A61A4">
      <w:r>
        <w:t xml:space="preserve">    List&lt;Stock&gt; findTop3ByCodeOrderByCloseAsc(String code);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// OrmLearnApplication.java</w:t>
      </w:r>
    </w:p>
    <w:p w:rsidR="009A61A4" w:rsidRDefault="009A61A4" w:rsidP="009A61A4">
      <w:r>
        <w:t>private static void testFacebookSept2019() {</w:t>
      </w:r>
    </w:p>
    <w:p w:rsidR="009A61A4" w:rsidRDefault="009A61A4" w:rsidP="009A61A4">
      <w:r>
        <w:t xml:space="preserve">    List&lt;Stock&gt; stocks = stockRepository.findByCodeAndDateBetween("FB",</w:t>
      </w:r>
    </w:p>
    <w:p w:rsidR="009A61A4" w:rsidRDefault="009A61A4" w:rsidP="009A61A4">
      <w:r>
        <w:t xml:space="preserve">        LocalDate.of(2019, 9, 1), LocalDate.of(2019, 9, 30));</w:t>
      </w:r>
    </w:p>
    <w:p w:rsidR="009A61A4" w:rsidRDefault="009A61A4" w:rsidP="009A61A4">
      <w:r>
        <w:t xml:space="preserve">    stocks.forEach(System.out::println);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lastRenderedPageBreak/>
        <w:t>private static void testGoogleCloseAbove1250() {</w:t>
      </w:r>
    </w:p>
    <w:p w:rsidR="009A61A4" w:rsidRDefault="009A61A4" w:rsidP="009A61A4">
      <w:r>
        <w:t xml:space="preserve">    List&lt;Stock&gt; stocks = stockRepository.findByCodeAndCloseGreaterThan("GOOGL",</w:t>
      </w:r>
    </w:p>
    <w:p w:rsidR="009A61A4" w:rsidRDefault="009A61A4" w:rsidP="009A61A4">
      <w:r>
        <w:t xml:space="preserve">        BigDecimal.valueOf(1250));</w:t>
      </w:r>
    </w:p>
    <w:p w:rsidR="009A61A4" w:rsidRDefault="009A61A4" w:rsidP="009A61A4">
      <w:r>
        <w:t xml:space="preserve">    stocks.forEach(System.out::println);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private static void testTop3ByVolume() {</w:t>
      </w:r>
    </w:p>
    <w:p w:rsidR="009A61A4" w:rsidRDefault="009A61A4" w:rsidP="009A61A4">
      <w:r>
        <w:t xml:space="preserve">    stockRepository.findTop3ByOrderByVolumeDesc().forEach(System.out::println);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private static void testNetflixLowestPrices() {</w:t>
      </w:r>
    </w:p>
    <w:p w:rsidR="009A61A4" w:rsidRDefault="009A61A4" w:rsidP="009A61A4">
      <w:r>
        <w:t xml:space="preserve">    stockRepository.findTop3ByCodeOrderByCloseAsc("NFLX").forEach(System.out::println);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// Sample Output: (see prompt)</w:t>
      </w:r>
    </w:p>
    <w:p w:rsidR="009A61A4" w:rsidRDefault="009A61A4" w:rsidP="009A61A4"/>
    <w:p w:rsidR="009A61A4" w:rsidRDefault="009A61A4" w:rsidP="009A61A4"/>
    <w:p w:rsidR="009A61A4" w:rsidRPr="009A61A4" w:rsidRDefault="009A61A4" w:rsidP="009A61A4">
      <w:pPr>
        <w:rPr>
          <w:b/>
          <w:bCs/>
        </w:rPr>
      </w:pPr>
      <w:r>
        <w:t xml:space="preserve"> </w:t>
      </w:r>
      <w:r w:rsidRPr="009A61A4">
        <w:rPr>
          <w:b/>
          <w:bCs/>
        </w:rPr>
        <w:t>HANDS-ON 3: Bean Mapping</w:t>
      </w:r>
    </w:p>
    <w:p w:rsidR="009A61A4" w:rsidRDefault="009A61A4" w:rsidP="009A61A4"/>
    <w:p w:rsidR="009A61A4" w:rsidRDefault="009A61A4" w:rsidP="009A61A4">
      <w:r>
        <w:t>// Employee.java</w:t>
      </w:r>
    </w:p>
    <w:p w:rsidR="009A61A4" w:rsidRDefault="009A61A4" w:rsidP="009A61A4">
      <w:r>
        <w:t>@Entity</w:t>
      </w:r>
    </w:p>
    <w:p w:rsidR="009A61A4" w:rsidRDefault="009A61A4" w:rsidP="009A61A4">
      <w:r>
        <w:t>@Table(name = "employee")</w:t>
      </w:r>
    </w:p>
    <w:p w:rsidR="009A61A4" w:rsidRDefault="009A61A4" w:rsidP="009A61A4">
      <w:r>
        <w:t>public class Employee {</w:t>
      </w:r>
    </w:p>
    <w:p w:rsidR="009A61A4" w:rsidRDefault="009A61A4" w:rsidP="009A61A4">
      <w:r>
        <w:t xml:space="preserve">    @Id</w:t>
      </w:r>
    </w:p>
    <w:p w:rsidR="009A61A4" w:rsidRDefault="009A61A4" w:rsidP="009A61A4">
      <w:r>
        <w:t xml:space="preserve">    @GeneratedValue(strategy = GenerationType.IDENTITY)</w:t>
      </w:r>
    </w:p>
    <w:p w:rsidR="009A61A4" w:rsidRDefault="009A61A4" w:rsidP="009A61A4">
      <w:r>
        <w:t xml:space="preserve">    private int id;</w:t>
      </w:r>
    </w:p>
    <w:p w:rsidR="009A61A4" w:rsidRDefault="009A61A4" w:rsidP="009A61A4"/>
    <w:p w:rsidR="009A61A4" w:rsidRDefault="009A61A4" w:rsidP="009A61A4">
      <w:r>
        <w:t xml:space="preserve">    private String name;</w:t>
      </w:r>
    </w:p>
    <w:p w:rsidR="009A61A4" w:rsidRDefault="009A61A4" w:rsidP="009A61A4">
      <w:r>
        <w:t xml:space="preserve">    private double salary;</w:t>
      </w:r>
    </w:p>
    <w:p w:rsidR="009A61A4" w:rsidRDefault="009A61A4" w:rsidP="009A61A4">
      <w:r>
        <w:t xml:space="preserve">    private boolean permanent;</w:t>
      </w:r>
    </w:p>
    <w:p w:rsidR="009A61A4" w:rsidRDefault="009A61A4" w:rsidP="009A61A4"/>
    <w:p w:rsidR="009A61A4" w:rsidRDefault="009A61A4" w:rsidP="009A61A4">
      <w:r>
        <w:t xml:space="preserve">    @Column(name = "em_date_of_birth")</w:t>
      </w:r>
    </w:p>
    <w:p w:rsidR="009A61A4" w:rsidRDefault="009A61A4" w:rsidP="009A61A4">
      <w:r>
        <w:t xml:space="preserve">    private Date dateOfBirth;</w:t>
      </w:r>
    </w:p>
    <w:p w:rsidR="009A61A4" w:rsidRDefault="009A61A4" w:rsidP="009A61A4"/>
    <w:p w:rsidR="009A61A4" w:rsidRDefault="009A61A4" w:rsidP="009A61A4">
      <w:r>
        <w:t xml:space="preserve">    // Getters, setters, toString()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// Department.java and Skill.java are similar</w:t>
      </w:r>
    </w:p>
    <w:p w:rsidR="009A61A4" w:rsidRDefault="009A61A4" w:rsidP="009A61A4"/>
    <w:p w:rsidR="009A61A4" w:rsidRDefault="009A61A4" w:rsidP="009A61A4"/>
    <w:p w:rsidR="009A61A4" w:rsidRPr="009A61A4" w:rsidRDefault="009A61A4" w:rsidP="009A61A4">
      <w:pPr>
        <w:rPr>
          <w:b/>
          <w:bCs/>
        </w:rPr>
      </w:pPr>
      <w:r>
        <w:t xml:space="preserve"> </w:t>
      </w:r>
      <w:r w:rsidRPr="009A61A4">
        <w:rPr>
          <w:b/>
          <w:bCs/>
        </w:rPr>
        <w:t>HANDS-ON 4: Many-to-One</w:t>
      </w:r>
    </w:p>
    <w:p w:rsidR="009A61A4" w:rsidRDefault="009A61A4" w:rsidP="009A61A4"/>
    <w:p w:rsidR="009A61A4" w:rsidRDefault="009A61A4" w:rsidP="009A61A4">
      <w:r>
        <w:t>// Employee.java (Add this)</w:t>
      </w:r>
    </w:p>
    <w:p w:rsidR="009A61A4" w:rsidRDefault="009A61A4" w:rsidP="009A61A4">
      <w:r>
        <w:t>@ManyToOne</w:t>
      </w:r>
    </w:p>
    <w:p w:rsidR="009A61A4" w:rsidRDefault="009A61A4" w:rsidP="009A61A4">
      <w:r>
        <w:t>@JoinColumn(name = "em_dp_id")</w:t>
      </w:r>
    </w:p>
    <w:p w:rsidR="009A61A4" w:rsidRDefault="009A61A4" w:rsidP="009A61A4">
      <w:r>
        <w:t>private Department department;</w:t>
      </w:r>
    </w:p>
    <w:p w:rsidR="009A61A4" w:rsidRDefault="009A61A4" w:rsidP="009A61A4"/>
    <w:p w:rsidR="009A61A4" w:rsidRDefault="009A61A4" w:rsidP="009A61A4">
      <w:r>
        <w:t>// OrmLearnApplication.java</w:t>
      </w:r>
    </w:p>
    <w:p w:rsidR="009A61A4" w:rsidRDefault="009A61A4" w:rsidP="009A61A4">
      <w:r>
        <w:t>private static void testGetEmployee() {</w:t>
      </w:r>
    </w:p>
    <w:p w:rsidR="009A61A4" w:rsidRDefault="009A61A4" w:rsidP="009A61A4">
      <w:r>
        <w:t xml:space="preserve">    Employee employee = employeeService.get(1);</w:t>
      </w:r>
    </w:p>
    <w:p w:rsidR="009A61A4" w:rsidRDefault="009A61A4" w:rsidP="009A61A4">
      <w:r>
        <w:t xml:space="preserve">    LOGGER.debug("Employee: {}", employee);</w:t>
      </w:r>
    </w:p>
    <w:p w:rsidR="009A61A4" w:rsidRDefault="009A61A4" w:rsidP="009A61A4">
      <w:r>
        <w:t xml:space="preserve">    LOGGER.debug("Department: {}", employee.getDepartment());</w:t>
      </w:r>
    </w:p>
    <w:p w:rsidR="009A61A4" w:rsidRDefault="009A61A4" w:rsidP="009A61A4">
      <w:r>
        <w:lastRenderedPageBreak/>
        <w:t>}</w:t>
      </w:r>
    </w:p>
    <w:p w:rsidR="009A61A4" w:rsidRDefault="009A61A4" w:rsidP="009A61A4"/>
    <w:p w:rsidR="009A61A4" w:rsidRDefault="009A61A4" w:rsidP="009A61A4">
      <w:r>
        <w:t>private static void testAddEmployee() {</w:t>
      </w:r>
    </w:p>
    <w:p w:rsidR="009A61A4" w:rsidRDefault="009A61A4" w:rsidP="009A61A4">
      <w:r>
        <w:t xml:space="preserve">    Employee emp = new Employee();</w:t>
      </w:r>
    </w:p>
    <w:p w:rsidR="009A61A4" w:rsidRDefault="009A61A4" w:rsidP="009A61A4">
      <w:r>
        <w:t xml:space="preserve">    emp.setName("Test Emp");</w:t>
      </w:r>
    </w:p>
    <w:p w:rsidR="009A61A4" w:rsidRDefault="009A61A4" w:rsidP="009A61A4">
      <w:r>
        <w:t xml:space="preserve">    emp.setSalary(50000);</w:t>
      </w:r>
    </w:p>
    <w:p w:rsidR="009A61A4" w:rsidRDefault="009A61A4" w:rsidP="009A61A4">
      <w:r>
        <w:t xml:space="preserve">    emp.setPermanent(true);</w:t>
      </w:r>
    </w:p>
    <w:p w:rsidR="009A61A4" w:rsidRDefault="009A61A4" w:rsidP="009A61A4">
      <w:r>
        <w:t xml:space="preserve">    emp.setDateOfBirth(Date.valueOf("2000-01-01"));</w:t>
      </w:r>
    </w:p>
    <w:p w:rsidR="009A61A4" w:rsidRDefault="009A61A4" w:rsidP="009A61A4">
      <w:r>
        <w:t xml:space="preserve">    emp.setDepartment(departmentService.get(1));</w:t>
      </w:r>
    </w:p>
    <w:p w:rsidR="009A61A4" w:rsidRDefault="009A61A4" w:rsidP="009A61A4">
      <w:r>
        <w:t xml:space="preserve">    employeeService.save(emp);</w:t>
      </w:r>
    </w:p>
    <w:p w:rsidR="009A61A4" w:rsidRDefault="009A61A4" w:rsidP="009A61A4">
      <w:r>
        <w:t>}</w:t>
      </w:r>
    </w:p>
    <w:p w:rsidR="009A61A4" w:rsidRPr="009A61A4" w:rsidRDefault="009A61A4" w:rsidP="009A61A4">
      <w:pPr>
        <w:rPr>
          <w:b/>
          <w:bCs/>
        </w:rPr>
      </w:pPr>
    </w:p>
    <w:p w:rsidR="009A61A4" w:rsidRPr="009A61A4" w:rsidRDefault="009A61A4" w:rsidP="009A61A4">
      <w:pPr>
        <w:rPr>
          <w:b/>
          <w:bCs/>
        </w:rPr>
      </w:pPr>
      <w:r w:rsidRPr="009A61A4">
        <w:rPr>
          <w:b/>
          <w:bCs/>
        </w:rPr>
        <w:t xml:space="preserve"> HANDS-ON 5: One-to-Many</w:t>
      </w:r>
    </w:p>
    <w:p w:rsidR="009A61A4" w:rsidRDefault="009A61A4" w:rsidP="009A61A4"/>
    <w:p w:rsidR="009A61A4" w:rsidRDefault="009A61A4" w:rsidP="009A61A4">
      <w:r>
        <w:t>// Department.java (Add this)</w:t>
      </w:r>
    </w:p>
    <w:p w:rsidR="009A61A4" w:rsidRDefault="009A61A4" w:rsidP="009A61A4">
      <w:r>
        <w:t>@OneToMany(mappedBy = "department", fetch = FetchType.EAGER)</w:t>
      </w:r>
    </w:p>
    <w:p w:rsidR="009A61A4" w:rsidRDefault="009A61A4" w:rsidP="009A61A4">
      <w:r>
        <w:t>private Set&lt;Employee&gt; employeeList;</w:t>
      </w:r>
    </w:p>
    <w:p w:rsidR="009A61A4" w:rsidRDefault="009A61A4" w:rsidP="009A61A4"/>
    <w:p w:rsidR="009A61A4" w:rsidRDefault="009A61A4" w:rsidP="009A61A4">
      <w:r>
        <w:t>// OrmLearnApplication.java</w:t>
      </w:r>
    </w:p>
    <w:p w:rsidR="009A61A4" w:rsidRDefault="009A61A4" w:rsidP="009A61A4">
      <w:r>
        <w:t>private static void testGetDepartment() {</w:t>
      </w:r>
    </w:p>
    <w:p w:rsidR="009A61A4" w:rsidRDefault="009A61A4" w:rsidP="009A61A4">
      <w:r>
        <w:t xml:space="preserve">    Department department = departmentService.get(1);</w:t>
      </w:r>
    </w:p>
    <w:p w:rsidR="009A61A4" w:rsidRDefault="009A61A4" w:rsidP="009A61A4">
      <w:r>
        <w:t xml:space="preserve">    LOGGER.debug("Department: {}", department);</w:t>
      </w:r>
    </w:p>
    <w:p w:rsidR="009A61A4" w:rsidRDefault="009A61A4" w:rsidP="009A61A4">
      <w:r>
        <w:t xml:space="preserve">    LOGGER.debug("Employees: {}", department.getEmployeeList());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/>
    <w:p w:rsidR="009A61A4" w:rsidRPr="009A61A4" w:rsidRDefault="009A61A4" w:rsidP="009A61A4">
      <w:pPr>
        <w:rPr>
          <w:b/>
          <w:bCs/>
        </w:rPr>
      </w:pPr>
      <w:r w:rsidRPr="009A61A4">
        <w:rPr>
          <w:b/>
          <w:bCs/>
        </w:rPr>
        <w:lastRenderedPageBreak/>
        <w:t>HANDS-ON 6: Many-to-Many</w:t>
      </w:r>
    </w:p>
    <w:p w:rsidR="009A61A4" w:rsidRDefault="009A61A4" w:rsidP="009A61A4"/>
    <w:p w:rsidR="009A61A4" w:rsidRDefault="009A61A4" w:rsidP="009A61A4">
      <w:r>
        <w:t>// Employee.java</w:t>
      </w:r>
    </w:p>
    <w:p w:rsidR="009A61A4" w:rsidRDefault="009A61A4" w:rsidP="009A61A4">
      <w:r>
        <w:t>@ManyToMany(fetch = FetchType.EAGER)</w:t>
      </w:r>
    </w:p>
    <w:p w:rsidR="009A61A4" w:rsidRDefault="009A61A4" w:rsidP="009A61A4">
      <w:r>
        <w:t>@JoinTable(name = "employee_skill",</w:t>
      </w:r>
    </w:p>
    <w:p w:rsidR="009A61A4" w:rsidRDefault="009A61A4" w:rsidP="009A61A4">
      <w:r>
        <w:t xml:space="preserve">    joinColumns = @JoinColumn(name = "es_em_id"),</w:t>
      </w:r>
    </w:p>
    <w:p w:rsidR="009A61A4" w:rsidRDefault="009A61A4" w:rsidP="009A61A4">
      <w:r>
        <w:t xml:space="preserve">    inverseJoinColumns = @JoinColumn(name = "es_sk_id"))</w:t>
      </w:r>
    </w:p>
    <w:p w:rsidR="009A61A4" w:rsidRDefault="009A61A4" w:rsidP="009A61A4">
      <w:r>
        <w:t>private Set&lt;Skill&gt; skillList;</w:t>
      </w:r>
    </w:p>
    <w:p w:rsidR="009A61A4" w:rsidRDefault="009A61A4" w:rsidP="009A61A4"/>
    <w:p w:rsidR="009A61A4" w:rsidRDefault="009A61A4" w:rsidP="009A61A4">
      <w:r>
        <w:t>// Skill.java</w:t>
      </w:r>
    </w:p>
    <w:p w:rsidR="009A61A4" w:rsidRDefault="009A61A4" w:rsidP="009A61A4">
      <w:r>
        <w:t>@ManyToMany(mappedBy = "skillList")</w:t>
      </w:r>
    </w:p>
    <w:p w:rsidR="009A61A4" w:rsidRDefault="009A61A4" w:rsidP="009A61A4">
      <w:r>
        <w:t>private Set&lt;Employee&gt; employeeList;</w:t>
      </w:r>
    </w:p>
    <w:p w:rsidR="009A61A4" w:rsidRDefault="009A61A4" w:rsidP="009A61A4"/>
    <w:p w:rsidR="009A61A4" w:rsidRDefault="009A61A4" w:rsidP="009A61A4">
      <w:r>
        <w:t>// OrmLearnApplication.java</w:t>
      </w:r>
    </w:p>
    <w:p w:rsidR="009A61A4" w:rsidRDefault="009A61A4" w:rsidP="009A61A4">
      <w:r>
        <w:t>private static void testAddSkillToEmployee() {</w:t>
      </w:r>
    </w:p>
    <w:p w:rsidR="009A61A4" w:rsidRDefault="009A61A4" w:rsidP="009A61A4">
      <w:r>
        <w:t xml:space="preserve">    Employee employee = employeeService.get(1);</w:t>
      </w:r>
    </w:p>
    <w:p w:rsidR="009A61A4" w:rsidRDefault="009A61A4" w:rsidP="009A61A4">
      <w:r>
        <w:t xml:space="preserve">    Skill skill = skillService.get(2);</w:t>
      </w:r>
    </w:p>
    <w:p w:rsidR="009A61A4" w:rsidRDefault="009A61A4" w:rsidP="009A61A4">
      <w:r>
        <w:t xml:space="preserve">    employee.getSkillList().add(skill);</w:t>
      </w:r>
    </w:p>
    <w:p w:rsidR="009A61A4" w:rsidRDefault="009A61A4" w:rsidP="009A61A4">
      <w:r>
        <w:t xml:space="preserve">    employeeService.save(employee);</w:t>
      </w:r>
    </w:p>
    <w:p w:rsidR="009A61A4" w:rsidRDefault="009A61A4" w:rsidP="009A61A4">
      <w:r>
        <w:t>}</w:t>
      </w:r>
    </w:p>
    <w:p w:rsidR="009A61A4" w:rsidRDefault="009A61A4" w:rsidP="009A61A4"/>
    <w:p w:rsidR="009A61A4" w:rsidRDefault="009A61A4" w:rsidP="009A61A4">
      <w:r>
        <w:t>private static void testGetEmployeeWithSkills() {</w:t>
      </w:r>
    </w:p>
    <w:p w:rsidR="009A61A4" w:rsidRDefault="009A61A4" w:rsidP="009A61A4">
      <w:r>
        <w:t xml:space="preserve">    Employee employee = employeeService.get(1);</w:t>
      </w:r>
    </w:p>
    <w:p w:rsidR="009A61A4" w:rsidRDefault="009A61A4" w:rsidP="009A61A4">
      <w:r>
        <w:t xml:space="preserve">    LOGGER.debug("Skills: {}", employee.getSkillList());</w:t>
      </w:r>
    </w:p>
    <w:p w:rsidR="009A61A4" w:rsidRDefault="009A61A4" w:rsidP="009A61A4">
      <w:r>
        <w:t>}</w:t>
      </w:r>
    </w:p>
    <w:p w:rsidR="00851E23" w:rsidRDefault="00851E23" w:rsidP="00851E23"/>
    <w:p w:rsidR="00851E23" w:rsidRPr="00851E23" w:rsidRDefault="00851E23" w:rsidP="00851E23">
      <w:pPr>
        <w:rPr>
          <w:b/>
          <w:bCs/>
        </w:rPr>
      </w:pPr>
      <w:r w:rsidRPr="00851E23">
        <w:rPr>
          <w:b/>
          <w:bCs/>
        </w:rPr>
        <w:lastRenderedPageBreak/>
        <w:t>Hands-on 2: Get all permanent employees using HQL</w:t>
      </w:r>
    </w:p>
    <w:p w:rsidR="00851E23" w:rsidRDefault="00851E23" w:rsidP="00851E23"/>
    <w:p w:rsidR="00851E23" w:rsidRDefault="00851E23" w:rsidP="00851E23">
      <w:r>
        <w:t>// EmployeeRepository.java</w:t>
      </w:r>
    </w:p>
    <w:p w:rsidR="00851E23" w:rsidRDefault="00851E23" w:rsidP="00851E23">
      <w:r>
        <w:t>@Repository</w:t>
      </w:r>
    </w:p>
    <w:p w:rsidR="00851E23" w:rsidRDefault="00851E23" w:rsidP="00851E23">
      <w:r>
        <w:t>public interface EmployeeRepository extends JpaRepository&lt;Employee, Integer&gt; {</w:t>
      </w:r>
    </w:p>
    <w:p w:rsidR="00851E23" w:rsidRDefault="00851E23" w:rsidP="00851E23">
      <w:r>
        <w:t xml:space="preserve">    @Query("SELECT e FROM Employee e WHERE e.permanent = 1")</w:t>
      </w:r>
    </w:p>
    <w:p w:rsidR="00851E23" w:rsidRDefault="00851E23" w:rsidP="00851E23">
      <w:r>
        <w:t xml:space="preserve">    List&lt;Employee&gt; getAllPermanentEmployees();</w:t>
      </w:r>
    </w:p>
    <w:p w:rsidR="00851E23" w:rsidRDefault="00851E23" w:rsidP="00851E23"/>
    <w:p w:rsidR="00851E23" w:rsidRDefault="00851E23" w:rsidP="00851E23">
      <w:r>
        <w:t xml:space="preserve">    @Query("SELECT e FROM Employee e LEFT JOIN FETCH e.department d LEFT JOIN FETCH e.skillList WHERE e.permanent = 1")</w:t>
      </w:r>
    </w:p>
    <w:p w:rsidR="00851E23" w:rsidRDefault="00851E23" w:rsidP="00851E23">
      <w:r>
        <w:t xml:space="preserve">    List&lt;Employee&gt; getAllPermanentEmployeesOptimized();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// EmployeeService.java</w:t>
      </w:r>
    </w:p>
    <w:p w:rsidR="00851E23" w:rsidRDefault="00851E23" w:rsidP="00851E23">
      <w:r>
        <w:t>@Service</w:t>
      </w:r>
    </w:p>
    <w:p w:rsidR="00851E23" w:rsidRDefault="00851E23" w:rsidP="00851E23">
      <w:r>
        <w:t>public class EmployeeService {</w:t>
      </w:r>
    </w:p>
    <w:p w:rsidR="00851E23" w:rsidRDefault="00851E23" w:rsidP="00851E23">
      <w:r>
        <w:t xml:space="preserve">    @Autowired</w:t>
      </w:r>
    </w:p>
    <w:p w:rsidR="00851E23" w:rsidRDefault="00851E23" w:rsidP="00851E23">
      <w:r>
        <w:t xml:space="preserve">    private EmployeeRepository employeeRepository;</w:t>
      </w:r>
    </w:p>
    <w:p w:rsidR="00851E23" w:rsidRDefault="00851E23" w:rsidP="00851E23"/>
    <w:p w:rsidR="00851E23" w:rsidRDefault="00851E23" w:rsidP="00851E23">
      <w:r>
        <w:t xml:space="preserve">    public List&lt;Employee&gt; getAllPermanentEmployees() {</w:t>
      </w:r>
    </w:p>
    <w:p w:rsidR="00851E23" w:rsidRDefault="00851E23" w:rsidP="00851E23">
      <w:r>
        <w:t xml:space="preserve">        return employeeRepository.getAllPermanentEmployeesOptimized();</w:t>
      </w:r>
    </w:p>
    <w:p w:rsidR="00851E23" w:rsidRDefault="00851E23" w:rsidP="00851E23">
      <w:r>
        <w:t xml:space="preserve">    }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// OrmLearnApplication.java</w:t>
      </w:r>
    </w:p>
    <w:p w:rsidR="00851E23" w:rsidRDefault="00851E23" w:rsidP="00851E23">
      <w:r>
        <w:t>private static void testGetAllPermanentEmployees() {</w:t>
      </w:r>
    </w:p>
    <w:p w:rsidR="00851E23" w:rsidRDefault="00851E23" w:rsidP="00851E23">
      <w:r>
        <w:lastRenderedPageBreak/>
        <w:t xml:space="preserve">    LOGGER.info("Start");</w:t>
      </w:r>
    </w:p>
    <w:p w:rsidR="00851E23" w:rsidRDefault="00851E23" w:rsidP="00851E23">
      <w:r>
        <w:t xml:space="preserve">    List&lt;Employee&gt; employees = employeeService.getAllPermanentEmployees();</w:t>
      </w:r>
    </w:p>
    <w:p w:rsidR="00851E23" w:rsidRDefault="00851E23" w:rsidP="00851E23">
      <w:r>
        <w:t xml:space="preserve">    for (Employee e : employees) {</w:t>
      </w:r>
    </w:p>
    <w:p w:rsidR="00851E23" w:rsidRDefault="00851E23" w:rsidP="00851E23">
      <w:r>
        <w:t xml:space="preserve">        LOGGER.debug("Employee: {}", e);</w:t>
      </w:r>
    </w:p>
    <w:p w:rsidR="00851E23" w:rsidRDefault="00851E23" w:rsidP="00851E23">
      <w:r>
        <w:t xml:space="preserve">        LOGGER.debug("Skills: {}", e.getSkillList());</w:t>
      </w:r>
    </w:p>
    <w:p w:rsidR="00851E23" w:rsidRDefault="00851E23" w:rsidP="00851E23">
      <w:r>
        <w:t xml:space="preserve">    }</w:t>
      </w:r>
    </w:p>
    <w:p w:rsidR="00851E23" w:rsidRDefault="00851E23" w:rsidP="00851E23">
      <w:r>
        <w:t xml:space="preserve">    LOGGER.info("End");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Sample Output (Console)</w:t>
      </w:r>
    </w:p>
    <w:p w:rsidR="00851E23" w:rsidRDefault="00851E23" w:rsidP="00851E23">
      <w:r>
        <w:t>Employee: Employee(id=2, name=John, ...)</w:t>
      </w:r>
    </w:p>
    <w:p w:rsidR="00851E23" w:rsidRDefault="00851E23" w:rsidP="00851E23">
      <w:r>
        <w:t xml:space="preserve"> Skills: [Java, Spring Boot]</w:t>
      </w:r>
    </w:p>
    <w:p w:rsidR="00851E23" w:rsidRDefault="00851E23" w:rsidP="00851E23"/>
    <w:p w:rsidR="00851E23" w:rsidRDefault="00851E23" w:rsidP="00851E23"/>
    <w:p w:rsidR="00851E23" w:rsidRPr="00851E23" w:rsidRDefault="00851E23" w:rsidP="00851E23">
      <w:pPr>
        <w:rPr>
          <w:b/>
          <w:bCs/>
        </w:rPr>
      </w:pPr>
      <w:r w:rsidRPr="00851E23">
        <w:rPr>
          <w:b/>
          <w:bCs/>
        </w:rPr>
        <w:t>Hands-on 3: Fetch Quiz Attempt</w:t>
      </w:r>
    </w:p>
    <w:p w:rsidR="00851E23" w:rsidRDefault="00851E23" w:rsidP="00851E23"/>
    <w:p w:rsidR="00851E23" w:rsidRDefault="00851E23" w:rsidP="00851E23">
      <w:r>
        <w:t>// AttemptRepository.java</w:t>
      </w:r>
    </w:p>
    <w:p w:rsidR="00851E23" w:rsidRDefault="00851E23" w:rsidP="00851E23">
      <w:r>
        <w:t>@Repository</w:t>
      </w:r>
    </w:p>
    <w:p w:rsidR="00851E23" w:rsidRDefault="00851E23" w:rsidP="00851E23">
      <w:r>
        <w:t>public interface AttemptRepository extends JpaRepository&lt;Attempt, Integer&gt; {</w:t>
      </w:r>
    </w:p>
    <w:p w:rsidR="00851E23" w:rsidRDefault="00851E23" w:rsidP="00851E23">
      <w:r>
        <w:t xml:space="preserve">    @Query("SELECT a FROM Attempt a JOIN FETCH a.user u JOIN FETCH a.attemptQuestions aq JOIN FETCH aq.question q JOIN FETCH aq.attemptOptions ao JOIN FETCH ao.option o WHERE u.id = :userId AND a.id = :attemptId")</w:t>
      </w:r>
    </w:p>
    <w:p w:rsidR="00851E23" w:rsidRDefault="00851E23" w:rsidP="00851E23">
      <w:r>
        <w:t xml:space="preserve">    Attempt getAttempt(@Param("userId") int userId, @Param("attemptId") int attemptId);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// AttemptService.java</w:t>
      </w:r>
    </w:p>
    <w:p w:rsidR="00851E23" w:rsidRDefault="00851E23" w:rsidP="00851E23">
      <w:r>
        <w:t>@Service</w:t>
      </w:r>
    </w:p>
    <w:p w:rsidR="00851E23" w:rsidRDefault="00851E23" w:rsidP="00851E23">
      <w:r>
        <w:lastRenderedPageBreak/>
        <w:t>public class AttemptService {</w:t>
      </w:r>
    </w:p>
    <w:p w:rsidR="00851E23" w:rsidRDefault="00851E23" w:rsidP="00851E23">
      <w:r>
        <w:t xml:space="preserve">    @Autowired</w:t>
      </w:r>
    </w:p>
    <w:p w:rsidR="00851E23" w:rsidRDefault="00851E23" w:rsidP="00851E23">
      <w:r>
        <w:t xml:space="preserve">    private AttemptRepository attemptRepository;</w:t>
      </w:r>
    </w:p>
    <w:p w:rsidR="00851E23" w:rsidRDefault="00851E23" w:rsidP="00851E23"/>
    <w:p w:rsidR="00851E23" w:rsidRDefault="00851E23" w:rsidP="00851E23">
      <w:r>
        <w:t xml:space="preserve">    public Attempt getAttempt(int userId, int attemptId) {</w:t>
      </w:r>
    </w:p>
    <w:p w:rsidR="00851E23" w:rsidRDefault="00851E23" w:rsidP="00851E23">
      <w:r>
        <w:t xml:space="preserve">        return attemptRepository.getAttempt(userId, attemptId);</w:t>
      </w:r>
    </w:p>
    <w:p w:rsidR="00851E23" w:rsidRDefault="00851E23" w:rsidP="00851E23">
      <w:r>
        <w:t xml:space="preserve">    }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// OrmLearnApplication.java</w:t>
      </w:r>
    </w:p>
    <w:p w:rsidR="00851E23" w:rsidRDefault="00851E23" w:rsidP="00851E23">
      <w:r>
        <w:t>private static void testGetAttempt() {</w:t>
      </w:r>
    </w:p>
    <w:p w:rsidR="00851E23" w:rsidRDefault="00851E23" w:rsidP="00851E23">
      <w:r>
        <w:t xml:space="preserve">    Attempt attempt = attemptService.getAttempt(1, 1);</w:t>
      </w:r>
    </w:p>
    <w:p w:rsidR="00851E23" w:rsidRDefault="00851E23" w:rsidP="00851E23">
      <w:r>
        <w:t xml:space="preserve">    System.out.println("Username: " + attempt.getUser().getUsername());</w:t>
      </w:r>
    </w:p>
    <w:p w:rsidR="00851E23" w:rsidRDefault="00851E23" w:rsidP="00851E23">
      <w:r>
        <w:t xml:space="preserve">    System.out.println("Attempt Date: " + attempt.getAttemptDate());</w:t>
      </w:r>
    </w:p>
    <w:p w:rsidR="00851E23" w:rsidRDefault="00851E23" w:rsidP="00851E23">
      <w:r>
        <w:t xml:space="preserve">    for (AttemptQuestion aq : attempt.getAttemptQuestions()) {</w:t>
      </w:r>
    </w:p>
    <w:p w:rsidR="00851E23" w:rsidRDefault="00851E23" w:rsidP="00851E23">
      <w:r>
        <w:t xml:space="preserve">        System.out.println(aq.getQuestion().getText());</w:t>
      </w:r>
    </w:p>
    <w:p w:rsidR="00851E23" w:rsidRDefault="00851E23" w:rsidP="00851E23">
      <w:r>
        <w:t xml:space="preserve">        for (AttemptOption ao : aq.getAttemptOptions()) {</w:t>
      </w:r>
    </w:p>
    <w:p w:rsidR="00851E23" w:rsidRDefault="00851E23" w:rsidP="00851E23">
      <w:r>
        <w:t xml:space="preserve">            System.out.printf("%d) %s\t%.1f\t%b\n",</w:t>
      </w:r>
    </w:p>
    <w:p w:rsidR="00851E23" w:rsidRDefault="00851E23" w:rsidP="00851E23">
      <w:r>
        <w:t xml:space="preserve">                ao.getOption().getId(),</w:t>
      </w:r>
    </w:p>
    <w:p w:rsidR="00851E23" w:rsidRDefault="00851E23" w:rsidP="00851E23">
      <w:r>
        <w:t xml:space="preserve">                ao.getOption().getText(),</w:t>
      </w:r>
    </w:p>
    <w:p w:rsidR="00851E23" w:rsidRDefault="00851E23" w:rsidP="00851E23">
      <w:r>
        <w:t xml:space="preserve">                ao.getOption().getScore(),</w:t>
      </w:r>
    </w:p>
    <w:p w:rsidR="00851E23" w:rsidRDefault="00851E23" w:rsidP="00851E23">
      <w:r>
        <w:t xml:space="preserve">                ao.isSelected()</w:t>
      </w:r>
    </w:p>
    <w:p w:rsidR="00851E23" w:rsidRDefault="00851E23" w:rsidP="00851E23">
      <w:r>
        <w:t xml:space="preserve">            );</w:t>
      </w:r>
    </w:p>
    <w:p w:rsidR="00851E23" w:rsidRDefault="00851E23" w:rsidP="00851E23">
      <w:r>
        <w:t xml:space="preserve">        }</w:t>
      </w:r>
    </w:p>
    <w:p w:rsidR="00851E23" w:rsidRDefault="00851E23" w:rsidP="00851E23">
      <w:r>
        <w:t xml:space="preserve">    }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Sample Output:</w:t>
      </w:r>
    </w:p>
    <w:p w:rsidR="00851E23" w:rsidRDefault="00851E23" w:rsidP="00851E23">
      <w:r>
        <w:t>What is the extension of the hyper text markup language file?</w:t>
      </w:r>
    </w:p>
    <w:p w:rsidR="00851E23" w:rsidRDefault="00851E23" w:rsidP="00851E23">
      <w:r>
        <w:t>1) .xhtm       0.0     false</w:t>
      </w:r>
    </w:p>
    <w:p w:rsidR="00851E23" w:rsidRDefault="00851E23" w:rsidP="00851E23">
      <w:r>
        <w:t xml:space="preserve"> 2) .ht         0.0     false</w:t>
      </w:r>
    </w:p>
    <w:p w:rsidR="00851E23" w:rsidRDefault="00851E23" w:rsidP="00851E23">
      <w:r>
        <w:t xml:space="preserve"> 3) .html       1.0     true</w:t>
      </w:r>
    </w:p>
    <w:p w:rsidR="00851E23" w:rsidRDefault="00851E23" w:rsidP="00851E23">
      <w:r>
        <w:t>4) .htmx       0.0     false</w:t>
      </w:r>
    </w:p>
    <w:p w:rsidR="00851E23" w:rsidRDefault="00851E23" w:rsidP="00851E23"/>
    <w:p w:rsidR="00851E23" w:rsidRPr="00851E23" w:rsidRDefault="00851E23" w:rsidP="00851E23">
      <w:pPr>
        <w:rPr>
          <w:b/>
          <w:bCs/>
        </w:rPr>
      </w:pPr>
    </w:p>
    <w:p w:rsidR="00851E23" w:rsidRPr="00851E23" w:rsidRDefault="00851E23" w:rsidP="00851E23">
      <w:pPr>
        <w:rPr>
          <w:b/>
          <w:bCs/>
        </w:rPr>
      </w:pPr>
      <w:r w:rsidRPr="00851E23">
        <w:rPr>
          <w:b/>
          <w:bCs/>
        </w:rPr>
        <w:t>Hands-on 4: Get average salary using HQL</w:t>
      </w:r>
    </w:p>
    <w:p w:rsidR="00851E23" w:rsidRDefault="00851E23" w:rsidP="00851E23"/>
    <w:p w:rsidR="00851E23" w:rsidRDefault="00851E23" w:rsidP="00851E23">
      <w:r>
        <w:t>// EmployeeRepository.java</w:t>
      </w:r>
    </w:p>
    <w:p w:rsidR="00851E23" w:rsidRDefault="00851E23" w:rsidP="00851E23">
      <w:r>
        <w:t>@Query("SELECT AVG(e.salary) FROM Employee e WHERE e.department.id = :id")</w:t>
      </w:r>
    </w:p>
    <w:p w:rsidR="00851E23" w:rsidRDefault="00851E23" w:rsidP="00851E23">
      <w:r>
        <w:t>double getAverageSalary(@Param("id") int deptId);</w:t>
      </w:r>
    </w:p>
    <w:p w:rsidR="00851E23" w:rsidRDefault="00851E23" w:rsidP="00851E23"/>
    <w:p w:rsidR="00851E23" w:rsidRDefault="00851E23" w:rsidP="00851E23">
      <w:r>
        <w:t>// EmployeeService.java</w:t>
      </w:r>
    </w:p>
    <w:p w:rsidR="00851E23" w:rsidRDefault="00851E23" w:rsidP="00851E23">
      <w:r>
        <w:t>public double getAverageSalary(int deptId) {</w:t>
      </w:r>
    </w:p>
    <w:p w:rsidR="00851E23" w:rsidRDefault="00851E23" w:rsidP="00851E23">
      <w:r>
        <w:t xml:space="preserve">    return employeeRepository.getAverageSalary(deptId);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// OrmLearnApplication.java</w:t>
      </w:r>
    </w:p>
    <w:p w:rsidR="00851E23" w:rsidRDefault="00851E23" w:rsidP="00851E23">
      <w:r>
        <w:t>private static void testGetAverageSalary() {</w:t>
      </w:r>
    </w:p>
    <w:p w:rsidR="00851E23" w:rsidRDefault="00851E23" w:rsidP="00851E23">
      <w:r>
        <w:t xml:space="preserve">    double avg = employeeService.getAverageSalary(2);</w:t>
      </w:r>
    </w:p>
    <w:p w:rsidR="00851E23" w:rsidRDefault="00851E23" w:rsidP="00851E23">
      <w:r>
        <w:t xml:space="preserve">    LOGGER.debug("Average Salary: {}", avg);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lastRenderedPageBreak/>
        <w:t>Sample Output:</w:t>
      </w:r>
    </w:p>
    <w:p w:rsidR="00851E23" w:rsidRDefault="00851E23" w:rsidP="00851E23">
      <w:r>
        <w:t>Average Salary: 75000.0</w:t>
      </w:r>
    </w:p>
    <w:p w:rsidR="00851E23" w:rsidRDefault="00851E23" w:rsidP="00851E23"/>
    <w:p w:rsidR="00851E23" w:rsidRDefault="00851E23" w:rsidP="00851E23"/>
    <w:p w:rsidR="00851E23" w:rsidRPr="00851E23" w:rsidRDefault="00851E23" w:rsidP="00851E23">
      <w:pPr>
        <w:rPr>
          <w:b/>
          <w:bCs/>
        </w:rPr>
      </w:pPr>
      <w:r w:rsidRPr="00851E23">
        <w:rPr>
          <w:b/>
          <w:bCs/>
        </w:rPr>
        <w:t xml:space="preserve">Hands-on 5: Native Query to get all employees </w:t>
      </w:r>
    </w:p>
    <w:p w:rsidR="00851E23" w:rsidRDefault="00851E23" w:rsidP="00851E23"/>
    <w:p w:rsidR="00851E23" w:rsidRDefault="00851E23" w:rsidP="00851E23">
      <w:r>
        <w:t>// EmployeeRepository.java</w:t>
      </w:r>
    </w:p>
    <w:p w:rsidR="00851E23" w:rsidRDefault="00851E23" w:rsidP="00851E23">
      <w:r>
        <w:t>@Query(value = "SELECT * FROM employee", nativeQuery = true)</w:t>
      </w:r>
    </w:p>
    <w:p w:rsidR="00851E23" w:rsidRDefault="00851E23" w:rsidP="00851E23">
      <w:r>
        <w:t>List&lt;Employee&gt; getAllEmployeesNative();</w:t>
      </w:r>
    </w:p>
    <w:p w:rsidR="00851E23" w:rsidRDefault="00851E23" w:rsidP="00851E23"/>
    <w:p w:rsidR="00851E23" w:rsidRDefault="00851E23" w:rsidP="00851E23">
      <w:r>
        <w:t>// EmployeeService.java</w:t>
      </w:r>
    </w:p>
    <w:p w:rsidR="00851E23" w:rsidRDefault="00851E23" w:rsidP="00851E23">
      <w:r>
        <w:t>public List&lt;Employee&gt; getAllEmployeesNative() {</w:t>
      </w:r>
    </w:p>
    <w:p w:rsidR="00851E23" w:rsidRDefault="00851E23" w:rsidP="00851E23">
      <w:r>
        <w:t xml:space="preserve">    return employeeRepository.getAllEmployeesNative();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// OrmLearnApplication.java</w:t>
      </w:r>
    </w:p>
    <w:p w:rsidR="00851E23" w:rsidRDefault="00851E23" w:rsidP="00851E23">
      <w:r>
        <w:t>private static void testGetAllEmployeesNative() {</w:t>
      </w:r>
    </w:p>
    <w:p w:rsidR="00851E23" w:rsidRDefault="00851E23" w:rsidP="00851E23">
      <w:r>
        <w:t xml:space="preserve">    List&lt;Employee&gt; list = employeeService.getAllEmployeesNative();</w:t>
      </w:r>
    </w:p>
    <w:p w:rsidR="00851E23" w:rsidRDefault="00851E23" w:rsidP="00851E23">
      <w:r>
        <w:t xml:space="preserve">    list.forEach(e -&gt; LOGGER.debug("Employee: {}", e));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/>
    <w:p w:rsidR="00851E23" w:rsidRPr="00851E23" w:rsidRDefault="00851E23" w:rsidP="00851E23">
      <w:pPr>
        <w:rPr>
          <w:b/>
          <w:bCs/>
        </w:rPr>
      </w:pPr>
      <w:r w:rsidRPr="00851E23">
        <w:rPr>
          <w:b/>
          <w:bCs/>
        </w:rPr>
        <w:t xml:space="preserve">Hands-on 6: Criteria Query </w:t>
      </w:r>
    </w:p>
    <w:p w:rsidR="00851E23" w:rsidRDefault="00851E23" w:rsidP="00851E23"/>
    <w:p w:rsidR="00851E23" w:rsidRDefault="00851E23" w:rsidP="00851E23">
      <w:r>
        <w:t>// ProductRepositoryImpl.java</w:t>
      </w:r>
    </w:p>
    <w:p w:rsidR="00851E23" w:rsidRDefault="00851E23" w:rsidP="00851E23">
      <w:r>
        <w:t>public class ProductRepositoryImpl {</w:t>
      </w:r>
    </w:p>
    <w:p w:rsidR="00851E23" w:rsidRDefault="00851E23" w:rsidP="00851E23">
      <w:r>
        <w:lastRenderedPageBreak/>
        <w:t xml:space="preserve">    @PersistenceContext</w:t>
      </w:r>
    </w:p>
    <w:p w:rsidR="00851E23" w:rsidRDefault="00851E23" w:rsidP="00851E23">
      <w:r>
        <w:t xml:space="preserve">    private EntityManager em;</w:t>
      </w:r>
    </w:p>
    <w:p w:rsidR="00851E23" w:rsidRDefault="00851E23" w:rsidP="00851E23"/>
    <w:p w:rsidR="00851E23" w:rsidRDefault="00851E23" w:rsidP="00851E23">
      <w:r>
        <w:t xml:space="preserve">    public List&lt;Product&gt; searchProducts(String cpu, String os, int ramSize) {</w:t>
      </w:r>
    </w:p>
    <w:p w:rsidR="00851E23" w:rsidRDefault="00851E23" w:rsidP="00851E23">
      <w:r>
        <w:t xml:space="preserve">        CriteriaBuilder cb = em.getCriteriaBuilder();</w:t>
      </w:r>
    </w:p>
    <w:p w:rsidR="00851E23" w:rsidRDefault="00851E23" w:rsidP="00851E23">
      <w:r>
        <w:t xml:space="preserve">        CriteriaQuery&lt;Product&gt; cq = cb.createQuery(Product.class);</w:t>
      </w:r>
    </w:p>
    <w:p w:rsidR="00851E23" w:rsidRDefault="00851E23" w:rsidP="00851E23">
      <w:r>
        <w:t xml:space="preserve">        Root&lt;Product&gt; root = cq.from(Product.class);</w:t>
      </w:r>
    </w:p>
    <w:p w:rsidR="00851E23" w:rsidRDefault="00851E23" w:rsidP="00851E23"/>
    <w:p w:rsidR="00851E23" w:rsidRDefault="00851E23" w:rsidP="00851E23">
      <w:r>
        <w:t xml:space="preserve">        List&lt;Predicate&gt; predicates = new ArrayList&lt;&gt;();</w:t>
      </w:r>
    </w:p>
    <w:p w:rsidR="00851E23" w:rsidRDefault="00851E23" w:rsidP="00851E23">
      <w:r>
        <w:t xml:space="preserve">        if (cpu != null) predicates.add(cb.equal(root.get("cpu"), cpu));</w:t>
      </w:r>
    </w:p>
    <w:p w:rsidR="00851E23" w:rsidRDefault="00851E23" w:rsidP="00851E23">
      <w:r>
        <w:t xml:space="preserve">        if (os != null) predicates.add(cb.equal(root.get("os"), os));</w:t>
      </w:r>
    </w:p>
    <w:p w:rsidR="00851E23" w:rsidRDefault="00851E23" w:rsidP="00851E23">
      <w:r>
        <w:t xml:space="preserve">        if (ramSize &gt; 0) predicates.add(cb.ge(root.get("ram"), ramSize));</w:t>
      </w:r>
    </w:p>
    <w:p w:rsidR="00851E23" w:rsidRDefault="00851E23" w:rsidP="00851E23"/>
    <w:p w:rsidR="00851E23" w:rsidRDefault="00851E23" w:rsidP="00851E23">
      <w:r>
        <w:t xml:space="preserve">        cq.where(predicates.toArray(new Predicate[0]));</w:t>
      </w:r>
    </w:p>
    <w:p w:rsidR="00851E23" w:rsidRDefault="00851E23" w:rsidP="00851E23">
      <w:r>
        <w:t xml:space="preserve">        return em.createQuery(cq).getResultList();</w:t>
      </w:r>
    </w:p>
    <w:p w:rsidR="00851E23" w:rsidRDefault="00851E23" w:rsidP="00851E23">
      <w:r>
        <w:t xml:space="preserve">    }</w:t>
      </w:r>
    </w:p>
    <w:p w:rsidR="00851E23" w:rsidRDefault="00851E23" w:rsidP="00851E23">
      <w:r>
        <w:t>}</w:t>
      </w:r>
    </w:p>
    <w:p w:rsidR="00851E23" w:rsidRDefault="00851E23" w:rsidP="00851E23"/>
    <w:p w:rsidR="00851E23" w:rsidRDefault="00851E23" w:rsidP="00851E23">
      <w:r>
        <w:t>Sample Output (Console)</w:t>
      </w:r>
    </w:p>
    <w:p w:rsidR="00851E23" w:rsidRDefault="00851E23" w:rsidP="00851E23">
      <w:r>
        <w:t>Product: Dell, i7, 16GB, Windows</w:t>
      </w:r>
    </w:p>
    <w:p w:rsidR="00851E23" w:rsidRDefault="00851E23" w:rsidP="00851E23">
      <w:r>
        <w:t>Product: HP, i5, 8GB, Windows</w:t>
      </w:r>
    </w:p>
    <w:p w:rsidR="00851E23" w:rsidRDefault="00851E23" w:rsidP="00851E23"/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1: Employee Management System - Overview and Setup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You are developing an employee management system that will manage employee data, departments, and their relationships.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numPr>
          <w:ilvl w:val="0"/>
          <w:numId w:val="10"/>
        </w:numPr>
        <w:rPr>
          <w:lang w:val="en-IN"/>
        </w:rPr>
      </w:pPr>
      <w:r w:rsidRPr="00851E23">
        <w:rPr>
          <w:lang w:val="en-IN"/>
        </w:rPr>
        <w:lastRenderedPageBreak/>
        <w:t>Creating a Spring Boot Project:</w:t>
      </w:r>
    </w:p>
    <w:p w:rsidR="00851E23" w:rsidRPr="00851E23" w:rsidRDefault="00851E23" w:rsidP="00851E23">
      <w:pPr>
        <w:numPr>
          <w:ilvl w:val="0"/>
          <w:numId w:val="11"/>
        </w:numPr>
        <w:rPr>
          <w:lang w:val="en-IN"/>
        </w:rPr>
      </w:pPr>
      <w:r w:rsidRPr="00851E23">
        <w:rPr>
          <w:lang w:val="en-IN"/>
        </w:rPr>
        <w:t>Initialize a new Spring Boot project named EmployeeManagementSystem.</w:t>
      </w:r>
    </w:p>
    <w:p w:rsidR="00851E23" w:rsidRPr="00851E23" w:rsidRDefault="00851E23" w:rsidP="00851E23">
      <w:pPr>
        <w:numPr>
          <w:ilvl w:val="0"/>
          <w:numId w:val="11"/>
        </w:numPr>
        <w:rPr>
          <w:lang w:val="en-IN"/>
        </w:rPr>
      </w:pPr>
      <w:r w:rsidRPr="00851E23">
        <w:rPr>
          <w:lang w:val="en-IN"/>
        </w:rPr>
        <w:t>Add dependencies: Spring Data JPA, H2 Database, Spring Web, Lombok.</w:t>
      </w:r>
    </w:p>
    <w:p w:rsidR="00851E23" w:rsidRPr="00851E23" w:rsidRDefault="00851E23" w:rsidP="00851E23">
      <w:pPr>
        <w:numPr>
          <w:ilvl w:val="0"/>
          <w:numId w:val="12"/>
        </w:numPr>
        <w:rPr>
          <w:lang w:val="en-IN"/>
        </w:rPr>
      </w:pPr>
      <w:r w:rsidRPr="00851E23">
        <w:rPr>
          <w:lang w:val="en-IN"/>
        </w:rPr>
        <w:t>Configuring Application Properties:</w:t>
      </w:r>
    </w:p>
    <w:p w:rsidR="00851E23" w:rsidRPr="00851E23" w:rsidRDefault="00851E23" w:rsidP="00851E23">
      <w:pPr>
        <w:numPr>
          <w:ilvl w:val="0"/>
          <w:numId w:val="13"/>
        </w:numPr>
        <w:rPr>
          <w:lang w:val="en-IN"/>
        </w:rPr>
      </w:pPr>
      <w:r w:rsidRPr="00851E23">
        <w:rPr>
          <w:lang w:val="en-IN"/>
        </w:rPr>
        <w:t>Configure application.properties for H2 database connection.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spring.datasource.url=jdbc:h2:mem:testdb</w:t>
      </w:r>
      <w:r w:rsidRPr="00851E23">
        <w:rPr>
          <w:lang w:val="en-IN"/>
        </w:rPr>
        <w:br/>
        <w:t>spring.datasource.driverClassName=org.h2.Driver</w:t>
      </w:r>
      <w:r w:rsidRPr="00851E23">
        <w:rPr>
          <w:lang w:val="en-IN"/>
        </w:rPr>
        <w:br/>
        <w:t>spring.datasource.username=sa</w:t>
      </w:r>
      <w:r w:rsidRPr="00851E23">
        <w:rPr>
          <w:lang w:val="en-IN"/>
        </w:rPr>
        <w:br/>
        <w:t>spring.datasource.password=password</w:t>
      </w:r>
      <w:r w:rsidRPr="00851E23">
        <w:rPr>
          <w:lang w:val="en-IN"/>
        </w:rPr>
        <w:br/>
        <w:t>spring.jpa.database-platform=org.hibernate.dialect.H2Dialect</w:t>
      </w:r>
      <w:r w:rsidRPr="00851E23">
        <w:rPr>
          <w:lang w:val="en-IN"/>
        </w:rPr>
        <w:br/>
        <w:t>spring.h2.console.enabled=true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2: Employee Management System - Creating Entities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Define JPA entities for Employee and Department with appropriate relationships.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numPr>
          <w:ilvl w:val="0"/>
          <w:numId w:val="14"/>
        </w:numPr>
        <w:rPr>
          <w:lang w:val="en-IN"/>
        </w:rPr>
      </w:pPr>
      <w:r w:rsidRPr="00851E23">
        <w:rPr>
          <w:lang w:val="en-IN"/>
        </w:rPr>
        <w:t>Creating JPA Entities: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Department.java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@Entity</w:t>
      </w:r>
      <w:r w:rsidRPr="00851E23">
        <w:rPr>
          <w:lang w:val="en-IN"/>
        </w:rPr>
        <w:br/>
        <w:t>public class Department {</w:t>
      </w:r>
      <w:r w:rsidRPr="00851E23">
        <w:rPr>
          <w:lang w:val="en-IN"/>
        </w:rPr>
        <w:br/>
        <w:t>@Id</w:t>
      </w:r>
      <w:r w:rsidRPr="00851E23">
        <w:rPr>
          <w:lang w:val="en-IN"/>
        </w:rPr>
        <w:br/>
        <w:t>@GeneratedValue(strategy = GenerationType.IDENTITY)</w:t>
      </w:r>
      <w:r w:rsidRPr="00851E23">
        <w:rPr>
          <w:lang w:val="en-IN"/>
        </w:rPr>
        <w:br/>
        <w:t>private Long id;</w:t>
      </w:r>
      <w:r w:rsidRPr="00851E23">
        <w:rPr>
          <w:lang w:val="en-IN"/>
        </w:rPr>
        <w:br/>
        <w:t>private String name;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@OneToMany(mappedBy = "department")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private List&lt;Employee&gt; employees;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Employee.java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@Entity</w:t>
      </w:r>
      <w:r w:rsidRPr="00851E23">
        <w:rPr>
          <w:lang w:val="en-IN"/>
        </w:rPr>
        <w:br/>
        <w:t>public class Employee {</w:t>
      </w:r>
      <w:r w:rsidRPr="00851E23">
        <w:rPr>
          <w:lang w:val="en-IN"/>
        </w:rPr>
        <w:br/>
        <w:t>@Id</w:t>
      </w:r>
      <w:r w:rsidRPr="00851E23">
        <w:rPr>
          <w:lang w:val="en-IN"/>
        </w:rPr>
        <w:br/>
        <w:t>@GeneratedValue(strategy = GenerationType.IDENTITY)</w:t>
      </w:r>
      <w:r w:rsidRPr="00851E23">
        <w:rPr>
          <w:lang w:val="en-IN"/>
        </w:rPr>
        <w:br/>
        <w:t>private Long id;</w:t>
      </w:r>
      <w:r w:rsidRPr="00851E23">
        <w:rPr>
          <w:lang w:val="en-IN"/>
        </w:rPr>
        <w:br/>
      </w:r>
      <w:r w:rsidRPr="00851E23">
        <w:rPr>
          <w:lang w:val="en-IN"/>
        </w:rPr>
        <w:lastRenderedPageBreak/>
        <w:t>private String name;</w:t>
      </w:r>
      <w:r w:rsidRPr="00851E23">
        <w:rPr>
          <w:lang w:val="en-IN"/>
        </w:rPr>
        <w:br/>
        <w:t>private String email;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@ManyToOne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@JoinColumn(name = "department_id")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private Department department;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}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3: Employee Management System - Creating Repositories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Create repositories for Employee and Department entities to perform CRUD operations.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EmployeeRepository.java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@Repository</w:t>
      </w:r>
      <w:r w:rsidRPr="00851E23">
        <w:rPr>
          <w:lang w:val="en-IN"/>
        </w:rPr>
        <w:br/>
        <w:t>public interface EmployeeRepository extends JpaRepository&lt;Employee, Long&gt; {</w:t>
      </w:r>
      <w:r w:rsidRPr="00851E23">
        <w:rPr>
          <w:lang w:val="en-IN"/>
        </w:rPr>
        <w:br/>
        <w:t>List findByDepartmentId(Long departmentId);</w:t>
      </w:r>
      <w:r w:rsidRPr="00851E23">
        <w:rPr>
          <w:lang w:val="en-IN"/>
        </w:rPr>
        <w:br/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DepartmentRepository.java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@Repository</w:t>
      </w:r>
      <w:r w:rsidRPr="00851E23">
        <w:rPr>
          <w:lang w:val="en-IN"/>
        </w:rPr>
        <w:br/>
        <w:t>public interface DepartmentRepository extends JpaRepository&lt;Department, Long&gt; {</w:t>
      </w:r>
      <w:r w:rsidRPr="00851E23">
        <w:rPr>
          <w:lang w:val="en-IN"/>
        </w:rPr>
        <w:br/>
        <w:t>}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4: Employee Management System - Implementing CRUD Operations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Implement CRUD operations for managing employees and departments.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EmployeeController.java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@RestController</w:t>
      </w:r>
      <w:r w:rsidRPr="00851E23">
        <w:rPr>
          <w:lang w:val="en-IN"/>
        </w:rPr>
        <w:br/>
        <w:t>@RequestMapping("/employees")</w:t>
      </w:r>
      <w:r w:rsidRPr="00851E23">
        <w:rPr>
          <w:lang w:val="en-IN"/>
        </w:rPr>
        <w:br/>
        <w:t>public class EmployeeController {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@Autowired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private EmployeeRepository employeeRepository;</w:t>
      </w:r>
    </w:p>
    <w:p w:rsidR="00851E23" w:rsidRPr="00851E23" w:rsidRDefault="00851E23" w:rsidP="00851E23">
      <w:pPr>
        <w:rPr>
          <w:lang w:val="en-IN"/>
        </w:rPr>
      </w:pP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lastRenderedPageBreak/>
        <w:t>@GetMapping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public List&lt;Employee&gt; getAll() {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 xml:space="preserve">    return employeeRepository.findAll();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}</w:t>
      </w:r>
    </w:p>
    <w:p w:rsidR="00851E23" w:rsidRPr="00851E23" w:rsidRDefault="00851E23" w:rsidP="00851E23">
      <w:pPr>
        <w:rPr>
          <w:lang w:val="en-IN"/>
        </w:rPr>
      </w:pP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@PostMapping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public Employee save(@RequestBody Employee employee) {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 xml:space="preserve">    return employeeRepository.save(employee);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}</w:t>
      </w:r>
    </w:p>
    <w:p w:rsidR="00851E23" w:rsidRPr="00851E23" w:rsidRDefault="00851E23" w:rsidP="00851E23">
      <w:pPr>
        <w:rPr>
          <w:lang w:val="en-IN"/>
        </w:rPr>
      </w:pP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@DeleteMapping("/{id}")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public void delete(@PathVariable Long id) {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 xml:space="preserve">    employeeRepository.deleteById(id);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}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5: Employee Management System - Defining Query Methods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Enhance your repository to support custom queries.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Derived Method:</w:t>
      </w:r>
      <w:r w:rsidRPr="00851E23">
        <w:rPr>
          <w:lang w:val="en-IN"/>
        </w:rPr>
        <w:br/>
        <w:t>List findByNameContaining(String keyword);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Using @Query: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@Query("SELECT e FROM Employee e WHERE e.email LIKE %:email%")</w:t>
      </w:r>
      <w:r w:rsidRPr="00851E23">
        <w:rPr>
          <w:lang w:val="en-IN"/>
        </w:rPr>
        <w:br/>
        <w:t>List searchByEmail(@Param("email") String email);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6: Employee Management System - Implementing Pagination and Sorting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Add pagination and sorting capabilities to your employee search functionality.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lastRenderedPageBreak/>
        <w:t>@GetMapping("/page")</w:t>
      </w:r>
      <w:r w:rsidRPr="00851E23">
        <w:rPr>
          <w:lang w:val="en-IN"/>
        </w:rPr>
        <w:br/>
        <w:t>public Page getPagedEmployees(Pageable pageable) {</w:t>
      </w:r>
      <w:r w:rsidRPr="00851E23">
        <w:rPr>
          <w:lang w:val="en-IN"/>
        </w:rPr>
        <w:br/>
        <w:t>return employeeRepository.findAll(pageable);</w:t>
      </w:r>
      <w:r w:rsidRPr="00851E23">
        <w:rPr>
          <w:lang w:val="en-IN"/>
        </w:rPr>
        <w:br/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Example Request:</w:t>
      </w:r>
      <w:r w:rsidRPr="00851E23">
        <w:rPr>
          <w:lang w:val="en-IN"/>
        </w:rPr>
        <w:br/>
        <w:t>GET /employees/page?page=0&amp;size=5&amp;sort=name,asc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7: Employee Management System - Enabling Entity Auditing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Implement auditing to track the creation and modification of employees and departments.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Enable JPA Auditing in Main Class: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@EnableJpaAuditing</w:t>
      </w:r>
      <w:r w:rsidRPr="00851E23">
        <w:rPr>
          <w:lang w:val="en-IN"/>
        </w:rPr>
        <w:br/>
        <w:t>@SpringBootApplication</w:t>
      </w:r>
      <w:r w:rsidRPr="00851E23">
        <w:rPr>
          <w:lang w:val="en-IN"/>
        </w:rPr>
        <w:br/>
        <w:t>public class EmployeeManagementSystemApplication {</w:t>
      </w:r>
      <w:r w:rsidRPr="00851E23">
        <w:rPr>
          <w:lang w:val="en-IN"/>
        </w:rPr>
        <w:br/>
        <w:t>public static void main(String[] args) {</w:t>
      </w:r>
      <w:r w:rsidRPr="00851E23">
        <w:rPr>
          <w:lang w:val="en-IN"/>
        </w:rPr>
        <w:br/>
        <w:t>SpringApplication.run(EmployeeManagementSystemApplication.class, args);</w:t>
      </w:r>
      <w:r w:rsidRPr="00851E23">
        <w:rPr>
          <w:lang w:val="en-IN"/>
        </w:rPr>
        <w:br/>
        <w:t>}</w:t>
      </w:r>
      <w:r w:rsidRPr="00851E23">
        <w:rPr>
          <w:lang w:val="en-IN"/>
        </w:rPr>
        <w:br/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Add Audit Fields: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@Entity</w:t>
      </w:r>
      <w:r w:rsidRPr="00851E23">
        <w:rPr>
          <w:lang w:val="en-IN"/>
        </w:rPr>
        <w:br/>
        <w:t>@EntityListeners(AuditingEntityListener.class)</w:t>
      </w:r>
      <w:r w:rsidRPr="00851E23">
        <w:rPr>
          <w:lang w:val="en-IN"/>
        </w:rPr>
        <w:br/>
        <w:t>public class Employee {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@CreatedDate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private LocalDateTime createdDate;</w:t>
      </w:r>
    </w:p>
    <w:p w:rsidR="00851E23" w:rsidRPr="00851E23" w:rsidRDefault="00851E23" w:rsidP="00851E23">
      <w:pPr>
        <w:rPr>
          <w:lang w:val="en-IN"/>
        </w:rPr>
      </w:pP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@LastModifiedDate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private LocalDateTime modifiedDate;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application.properties:</w:t>
      </w:r>
      <w:r w:rsidRPr="00851E23">
        <w:rPr>
          <w:lang w:val="en-IN"/>
        </w:rPr>
        <w:br/>
        <w:t>spring.jpa.properties.hibernate.jdbc.time_zone=UTC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8: Employee Management System - Creating Projections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lastRenderedPageBreak/>
        <w:t>Business Scenario:</w:t>
      </w:r>
      <w:r w:rsidRPr="00851E23">
        <w:rPr>
          <w:lang w:val="en-IN"/>
        </w:rPr>
        <w:br/>
        <w:t>Create projections to fetch specific data subsets from the employee and department entities.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Interface-Based Projection: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public interface EmployeeNameOnly {</w:t>
      </w:r>
      <w:r w:rsidRPr="00851E23">
        <w:rPr>
          <w:lang w:val="en-IN"/>
        </w:rPr>
        <w:br/>
        <w:t>String getName();</w:t>
      </w:r>
      <w:r w:rsidRPr="00851E23">
        <w:rPr>
          <w:lang w:val="en-IN"/>
        </w:rPr>
        <w:br/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Repository Method: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List findByDepartmentId(Long id);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9: Employee Management System - Customizing Data Source Configuration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Customize your data source configuration and manage multiple data sources.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application.properties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spring.datasource.url=jdbc:h2:mem:mainDB</w:t>
      </w:r>
      <w:r w:rsidRPr="00851E23">
        <w:rPr>
          <w:lang w:val="en-IN"/>
        </w:rPr>
        <w:br/>
        <w:t>spring.secondary-datasource.url=jdbc:h2:mem:secondaryDB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Configuration Classes (Advanced):</w:t>
      </w:r>
      <w:r w:rsidRPr="00851E23">
        <w:rPr>
          <w:lang w:val="en-IN"/>
        </w:rPr>
        <w:br/>
        <w:t>Use @Primary and @Qualifier for managing multiple datasources.</w:t>
      </w:r>
    </w:p>
    <w:p w:rsidR="00851E23" w:rsidRPr="00851E23" w:rsidRDefault="00851E23" w:rsidP="00851E23">
      <w:pPr>
        <w:rPr>
          <w:b/>
          <w:bCs/>
          <w:lang w:val="en-IN"/>
        </w:rPr>
      </w:pPr>
      <w:r w:rsidRPr="00851E23">
        <w:rPr>
          <w:b/>
          <w:bCs/>
          <w:lang w:val="en-IN"/>
        </w:rPr>
        <w:t>Exercise 10: Employee Management System - Hibernate-Specific Features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Business Scenario:</w:t>
      </w:r>
      <w:r w:rsidRPr="00851E23">
        <w:rPr>
          <w:lang w:val="en-IN"/>
        </w:rPr>
        <w:br/>
        <w:t>Leverage Hibernate-specific features to enhance your application's performance and capabilities.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Instructions: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Use Hibernate-Specific Annotations: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@org.hibernate.annotations.DynamicUpdate</w:t>
      </w:r>
      <w:r w:rsidRPr="00851E23">
        <w:rPr>
          <w:lang w:val="en-IN"/>
        </w:rPr>
        <w:br/>
        <w:t>@org.hibernate.annotations.Cache(usage = CacheConcurrencyStrategy.READ_WRITE)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Configure Hibernate Properties: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spring.jpa.properties.hibernate.format_sql=true</w:t>
      </w:r>
      <w:r w:rsidRPr="00851E23">
        <w:rPr>
          <w:lang w:val="en-IN"/>
        </w:rPr>
        <w:br/>
        <w:t>spring.jpa.properties.hibernate.order_inserts=true</w:t>
      </w:r>
      <w:r w:rsidRPr="00851E23">
        <w:rPr>
          <w:lang w:val="en-IN"/>
        </w:rPr>
        <w:br/>
        <w:t>spring.jpa.properties.hibernate.jdbc.batch_size=30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Batch Processing Example: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lastRenderedPageBreak/>
        <w:t>for (int i = 0; i &lt; 1000; i++) {</w:t>
      </w:r>
      <w:r w:rsidRPr="00851E23">
        <w:rPr>
          <w:lang w:val="en-IN"/>
        </w:rPr>
        <w:br/>
        <w:t>Employee emp = new Employee("Name" + i, "email" + i + "@test.com");</w:t>
      </w:r>
      <w:r w:rsidRPr="00851E23">
        <w:rPr>
          <w:lang w:val="en-IN"/>
        </w:rPr>
        <w:br/>
        <w:t>employeeRepository.save(emp);</w:t>
      </w:r>
      <w:r w:rsidRPr="00851E23">
        <w:rPr>
          <w:lang w:val="en-IN"/>
        </w:rPr>
        <w:br/>
        <w:t>}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Sample Output (Postman / Console):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Get All Employees:</w:t>
      </w:r>
      <w:r w:rsidRPr="00851E23">
        <w:rPr>
          <w:lang w:val="en-IN"/>
        </w:rPr>
        <w:br/>
        <w:t>[</w:t>
      </w:r>
      <w:r w:rsidRPr="00851E23">
        <w:rPr>
          <w:lang w:val="en-IN"/>
        </w:rPr>
        <w:br/>
        <w:t>{</w:t>
      </w:r>
      <w:r w:rsidRPr="00851E23">
        <w:rPr>
          <w:lang w:val="en-IN"/>
        </w:rPr>
        <w:br/>
        <w:t>"id": 1,</w:t>
      </w:r>
      <w:r w:rsidRPr="00851E23">
        <w:rPr>
          <w:lang w:val="en-IN"/>
        </w:rPr>
        <w:br/>
        <w:t>"name": "John",</w:t>
      </w:r>
      <w:r w:rsidRPr="00851E23">
        <w:rPr>
          <w:lang w:val="en-IN"/>
        </w:rPr>
        <w:br/>
        <w:t>"email": "</w:t>
      </w:r>
      <w:hyperlink r:id="rId6" w:history="1">
        <w:r w:rsidRPr="00851E23">
          <w:rPr>
            <w:rStyle w:val="Hyperlink"/>
            <w:lang w:val="en-IN"/>
          </w:rPr>
          <w:t>john@example.com</w:t>
        </w:r>
      </w:hyperlink>
      <w:r w:rsidRPr="00851E23">
        <w:rPr>
          <w:lang w:val="en-IN"/>
        </w:rPr>
        <w:t>",</w:t>
      </w:r>
      <w:r w:rsidRPr="00851E23">
        <w:rPr>
          <w:lang w:val="en-IN"/>
        </w:rPr>
        <w:br/>
        <w:t>"department": {</w:t>
      </w:r>
      <w:r w:rsidRPr="00851E23">
        <w:rPr>
          <w:lang w:val="en-IN"/>
        </w:rPr>
        <w:br/>
        <w:t>"id": 1,</w:t>
      </w:r>
      <w:r w:rsidRPr="00851E23">
        <w:rPr>
          <w:lang w:val="en-IN"/>
        </w:rPr>
        <w:br/>
        <w:t>"name": "IT"</w:t>
      </w:r>
      <w:r w:rsidRPr="00851E23">
        <w:rPr>
          <w:lang w:val="en-IN"/>
        </w:rPr>
        <w:br/>
        <w:t>}</w:t>
      </w:r>
      <w:r w:rsidRPr="00851E23">
        <w:rPr>
          <w:lang w:val="en-IN"/>
        </w:rPr>
        <w:br/>
        <w:t>}</w:t>
      </w:r>
      <w:r w:rsidRPr="00851E23">
        <w:rPr>
          <w:lang w:val="en-IN"/>
        </w:rPr>
        <w:br/>
        <w:t>]</w:t>
      </w:r>
    </w:p>
    <w:p w:rsidR="00851E23" w:rsidRPr="00851E23" w:rsidRDefault="00851E23" w:rsidP="00851E23">
      <w:pPr>
        <w:rPr>
          <w:lang w:val="en-IN"/>
        </w:rPr>
      </w:pPr>
      <w:r w:rsidRPr="00851E23">
        <w:rPr>
          <w:lang w:val="en-IN"/>
        </w:rPr>
        <w:t>Pagination Output:</w:t>
      </w:r>
      <w:r w:rsidRPr="00851E23">
        <w:rPr>
          <w:lang w:val="en-IN"/>
        </w:rPr>
        <w:br/>
        <w:t>GET /employees/page?page=0&amp;size=2</w:t>
      </w:r>
      <w:r w:rsidRPr="00851E23">
        <w:rPr>
          <w:lang w:val="en-IN"/>
        </w:rPr>
        <w:br/>
        <w:t>Content: [</w:t>
      </w:r>
      <w:r w:rsidRPr="00851E23">
        <w:rPr>
          <w:lang w:val="en-IN"/>
        </w:rPr>
        <w:br/>
        <w:t>{ "id": 1, "name": "John" },</w:t>
      </w:r>
      <w:r w:rsidRPr="00851E23">
        <w:rPr>
          <w:lang w:val="en-IN"/>
        </w:rPr>
        <w:br/>
        <w:t>{ "id": 2, "name": "Emma" }</w:t>
      </w:r>
      <w:r w:rsidRPr="00851E23">
        <w:rPr>
          <w:lang w:val="en-IN"/>
        </w:rPr>
        <w:br/>
        <w:t>]</w:t>
      </w:r>
    </w:p>
    <w:p w:rsidR="00851E23" w:rsidRDefault="00851E23" w:rsidP="00851E23"/>
    <w:sectPr w:rsidR="00851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A5C37"/>
    <w:multiLevelType w:val="multilevel"/>
    <w:tmpl w:val="0AD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000B1"/>
    <w:multiLevelType w:val="multilevel"/>
    <w:tmpl w:val="5F7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12236"/>
    <w:multiLevelType w:val="multilevel"/>
    <w:tmpl w:val="2EA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63FDF"/>
    <w:multiLevelType w:val="multilevel"/>
    <w:tmpl w:val="2D0CA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D7604"/>
    <w:multiLevelType w:val="multilevel"/>
    <w:tmpl w:val="754E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413645">
    <w:abstractNumId w:val="8"/>
  </w:num>
  <w:num w:numId="2" w16cid:durableId="1935242178">
    <w:abstractNumId w:val="6"/>
  </w:num>
  <w:num w:numId="3" w16cid:durableId="155846212">
    <w:abstractNumId w:val="5"/>
  </w:num>
  <w:num w:numId="4" w16cid:durableId="608591211">
    <w:abstractNumId w:val="4"/>
  </w:num>
  <w:num w:numId="5" w16cid:durableId="1592616531">
    <w:abstractNumId w:val="7"/>
  </w:num>
  <w:num w:numId="6" w16cid:durableId="1054545253">
    <w:abstractNumId w:val="3"/>
  </w:num>
  <w:num w:numId="7" w16cid:durableId="1413772398">
    <w:abstractNumId w:val="2"/>
  </w:num>
  <w:num w:numId="8" w16cid:durableId="88015498">
    <w:abstractNumId w:val="1"/>
  </w:num>
  <w:num w:numId="9" w16cid:durableId="1786390359">
    <w:abstractNumId w:val="0"/>
  </w:num>
  <w:num w:numId="10" w16cid:durableId="1312907777">
    <w:abstractNumId w:val="10"/>
  </w:num>
  <w:num w:numId="11" w16cid:durableId="1907836300">
    <w:abstractNumId w:val="9"/>
  </w:num>
  <w:num w:numId="12" w16cid:durableId="76487922">
    <w:abstractNumId w:val="12"/>
  </w:num>
  <w:num w:numId="13" w16cid:durableId="780302606">
    <w:abstractNumId w:val="11"/>
  </w:num>
  <w:num w:numId="14" w16cid:durableId="3136791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2FA0"/>
    <w:rsid w:val="006A1C2D"/>
    <w:rsid w:val="00851E23"/>
    <w:rsid w:val="009A61A4"/>
    <w:rsid w:val="00AA1D8D"/>
    <w:rsid w:val="00B47730"/>
    <w:rsid w:val="00BD59E8"/>
    <w:rsid w:val="00C113C7"/>
    <w:rsid w:val="00CB0664"/>
    <w:rsid w:val="00DC09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72B6A"/>
  <w14:defaultImageDpi w14:val="300"/>
  <w15:docId w15:val="{D73B21A9-FF35-4B73-A649-40EB2EF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51E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Deekshitha S</cp:lastModifiedBy>
  <cp:revision>2</cp:revision>
  <dcterms:created xsi:type="dcterms:W3CDTF">2025-07-06T15:28:00Z</dcterms:created>
  <dcterms:modified xsi:type="dcterms:W3CDTF">2025-07-06T15:28:00Z</dcterms:modified>
  <cp:category/>
</cp:coreProperties>
</file>